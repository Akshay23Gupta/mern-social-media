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3"/>
        <w:ind w:left="0" w:right="872" w:firstLine="0"/>
        <w:jc w:val="center"/>
        <w:rPr>
          <w:rFonts w:hint="default"/>
          <w:b/>
          <w:sz w:val="22"/>
          <w:lang w:val="en-IN"/>
        </w:rPr>
      </w:pPr>
      <w:r>
        <w:rPr>
          <w:rFonts w:hint="default"/>
          <w:b/>
          <w:spacing w:val="-8"/>
          <w:sz w:val="22"/>
          <w:lang w:val="en-IN"/>
        </w:rPr>
        <w:t>Social</w:t>
      </w:r>
      <w:r>
        <w:rPr>
          <w:b/>
          <w:spacing w:val="-8"/>
          <w:sz w:val="22"/>
        </w:rPr>
        <w:t xml:space="preserve"> </w:t>
      </w:r>
      <w:r>
        <w:rPr>
          <w:rFonts w:hint="default"/>
          <w:b/>
          <w:spacing w:val="-8"/>
          <w:sz w:val="22"/>
          <w:lang w:val="en-IN"/>
        </w:rPr>
        <w:t>Media</w:t>
      </w:r>
      <w:r>
        <w:rPr>
          <w:b/>
          <w:spacing w:val="-7"/>
          <w:sz w:val="22"/>
        </w:rPr>
        <w:t xml:space="preserve"> </w:t>
      </w:r>
      <w:r>
        <w:rPr>
          <w:rFonts w:hint="default"/>
          <w:b/>
          <w:spacing w:val="-7"/>
          <w:sz w:val="22"/>
          <w:lang w:val="en-IN"/>
        </w:rPr>
        <w:t>Application</w:t>
      </w:r>
      <w:bookmarkStart w:id="0" w:name="_GoBack"/>
      <w:bookmarkEnd w:id="0"/>
    </w:p>
    <w:p>
      <w:pPr>
        <w:pStyle w:val="10"/>
        <w:rPr>
          <w:b/>
        </w:rPr>
      </w:pPr>
    </w:p>
    <w:p>
      <w:pPr>
        <w:spacing w:before="182"/>
        <w:ind w:left="0" w:right="697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A</w:t>
      </w:r>
      <w:r>
        <w:rPr>
          <w:b/>
          <w:i/>
          <w:spacing w:val="-6"/>
          <w:sz w:val="22"/>
        </w:rPr>
        <w:t xml:space="preserve"> </w:t>
      </w:r>
      <w:r>
        <w:rPr>
          <w:b/>
          <w:i/>
          <w:sz w:val="22"/>
        </w:rPr>
        <w:t>Dissertation</w:t>
      </w:r>
      <w:r>
        <w:rPr>
          <w:b/>
          <w:i/>
          <w:spacing w:val="-5"/>
          <w:sz w:val="22"/>
        </w:rPr>
        <w:t xml:space="preserve"> </w:t>
      </w:r>
      <w:r>
        <w:rPr>
          <w:b/>
          <w:i/>
          <w:sz w:val="22"/>
        </w:rPr>
        <w:t>submitted</w:t>
      </w:r>
      <w:r>
        <w:rPr>
          <w:b/>
          <w:i/>
          <w:spacing w:val="-5"/>
          <w:sz w:val="22"/>
        </w:rPr>
        <w:t xml:space="preserve"> </w:t>
      </w:r>
      <w:r>
        <w:rPr>
          <w:b/>
          <w:i/>
          <w:sz w:val="22"/>
        </w:rPr>
        <w:t>in</w:t>
      </w:r>
      <w:r>
        <w:rPr>
          <w:b/>
          <w:i/>
          <w:spacing w:val="-5"/>
          <w:sz w:val="22"/>
        </w:rPr>
        <w:t xml:space="preserve"> </w:t>
      </w:r>
      <w:r>
        <w:rPr>
          <w:b/>
          <w:i/>
          <w:sz w:val="22"/>
        </w:rPr>
        <w:t>partial</w:t>
      </w:r>
      <w:r>
        <w:rPr>
          <w:b/>
          <w:i/>
          <w:spacing w:val="-6"/>
          <w:sz w:val="22"/>
        </w:rPr>
        <w:t xml:space="preserve"> </w:t>
      </w:r>
      <w:r>
        <w:rPr>
          <w:b/>
          <w:i/>
          <w:sz w:val="22"/>
        </w:rPr>
        <w:t>fulfillment</w:t>
      </w:r>
      <w:r>
        <w:rPr>
          <w:b/>
          <w:i/>
          <w:spacing w:val="-5"/>
          <w:sz w:val="22"/>
        </w:rPr>
        <w:t xml:space="preserve"> </w:t>
      </w:r>
      <w:r>
        <w:rPr>
          <w:b/>
          <w:i/>
          <w:sz w:val="22"/>
        </w:rPr>
        <w:t>of</w:t>
      </w:r>
      <w:r>
        <w:rPr>
          <w:b/>
          <w:i/>
          <w:spacing w:val="-5"/>
          <w:sz w:val="22"/>
        </w:rPr>
        <w:t xml:space="preserve"> </w:t>
      </w:r>
      <w:r>
        <w:rPr>
          <w:b/>
          <w:i/>
          <w:sz w:val="22"/>
        </w:rPr>
        <w:t>the</w:t>
      </w:r>
      <w:r>
        <w:rPr>
          <w:b/>
          <w:i/>
          <w:spacing w:val="-5"/>
          <w:sz w:val="22"/>
        </w:rPr>
        <w:t xml:space="preserve"> </w:t>
      </w:r>
      <w:r>
        <w:rPr>
          <w:b/>
          <w:i/>
          <w:sz w:val="22"/>
        </w:rPr>
        <w:t>requirements</w:t>
      </w:r>
      <w:r>
        <w:rPr>
          <w:b/>
          <w:i/>
          <w:spacing w:val="-6"/>
          <w:sz w:val="22"/>
        </w:rPr>
        <w:t xml:space="preserve"> </w:t>
      </w:r>
      <w:r>
        <w:rPr>
          <w:b/>
          <w:i/>
          <w:sz w:val="22"/>
        </w:rPr>
        <w:t>for</w:t>
      </w:r>
      <w:r>
        <w:rPr>
          <w:b/>
          <w:i/>
          <w:spacing w:val="-5"/>
          <w:sz w:val="22"/>
        </w:rPr>
        <w:t xml:space="preserve"> </w:t>
      </w:r>
      <w:r>
        <w:rPr>
          <w:b/>
          <w:i/>
          <w:sz w:val="22"/>
        </w:rPr>
        <w:t>the</w:t>
      </w:r>
      <w:r>
        <w:rPr>
          <w:b/>
          <w:i/>
          <w:spacing w:val="-5"/>
          <w:sz w:val="22"/>
        </w:rPr>
        <w:t xml:space="preserve"> </w:t>
      </w:r>
      <w:r>
        <w:rPr>
          <w:b/>
          <w:i/>
          <w:sz w:val="22"/>
        </w:rPr>
        <w:t>award</w:t>
      </w:r>
      <w:r>
        <w:rPr>
          <w:b/>
          <w:i/>
          <w:spacing w:val="-5"/>
          <w:sz w:val="22"/>
        </w:rPr>
        <w:t xml:space="preserve"> </w:t>
      </w:r>
      <w:r>
        <w:rPr>
          <w:b/>
          <w:i/>
          <w:sz w:val="22"/>
        </w:rPr>
        <w:t>of</w:t>
      </w:r>
      <w:r>
        <w:rPr>
          <w:b/>
          <w:i/>
          <w:spacing w:val="-6"/>
          <w:sz w:val="22"/>
        </w:rPr>
        <w:t xml:space="preserve"> </w:t>
      </w:r>
      <w:r>
        <w:rPr>
          <w:b/>
          <w:i/>
          <w:sz w:val="22"/>
        </w:rPr>
        <w:t>degree</w:t>
      </w:r>
      <w:r>
        <w:rPr>
          <w:b/>
          <w:i/>
          <w:spacing w:val="-5"/>
          <w:sz w:val="22"/>
        </w:rPr>
        <w:t xml:space="preserve"> </w:t>
      </w:r>
      <w:r>
        <w:rPr>
          <w:b/>
          <w:i/>
          <w:sz w:val="22"/>
        </w:rPr>
        <w:t>of</w:t>
      </w:r>
    </w:p>
    <w:p>
      <w:pPr>
        <w:pStyle w:val="10"/>
        <w:rPr>
          <w:b/>
          <w:i/>
        </w:rPr>
      </w:pPr>
    </w:p>
    <w:p>
      <w:pPr>
        <w:pStyle w:val="10"/>
        <w:spacing w:before="6"/>
        <w:rPr>
          <w:b/>
          <w:i/>
        </w:rPr>
      </w:pPr>
    </w:p>
    <w:p>
      <w:pPr>
        <w:spacing w:before="0"/>
        <w:ind w:left="0" w:right="727" w:firstLine="0"/>
        <w:jc w:val="center"/>
        <w:rPr>
          <w:b/>
          <w:sz w:val="22"/>
        </w:rPr>
      </w:pPr>
      <w:r>
        <w:rPr>
          <w:b/>
          <w:sz w:val="22"/>
        </w:rPr>
        <w:t>MASTER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COMPUTER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APPLICATIONS</w:t>
      </w:r>
    </w:p>
    <w:p>
      <w:pPr>
        <w:spacing w:before="165"/>
        <w:ind w:left="0" w:right="742" w:firstLine="0"/>
        <w:jc w:val="center"/>
        <w:rPr>
          <w:b/>
          <w:sz w:val="22"/>
        </w:rPr>
      </w:pPr>
      <w:r>
        <w:rPr>
          <w:b/>
          <w:sz w:val="22"/>
        </w:rPr>
        <w:t>of</w:t>
      </w:r>
    </w:p>
    <w:p>
      <w:pPr>
        <w:spacing w:before="174" w:line="396" w:lineRule="auto"/>
        <w:ind w:left="2561" w:right="3274" w:firstLine="0"/>
        <w:jc w:val="center"/>
        <w:rPr>
          <w:b/>
          <w:sz w:val="22"/>
        </w:rPr>
      </w:pPr>
      <w:r>
        <w:rPr>
          <w:b/>
          <w:spacing w:val="-1"/>
          <w:sz w:val="22"/>
        </w:rPr>
        <w:t>Chhattisgarh</w:t>
      </w:r>
      <w:r>
        <w:rPr>
          <w:b/>
          <w:spacing w:val="-12"/>
          <w:sz w:val="22"/>
        </w:rPr>
        <w:t xml:space="preserve"> </w:t>
      </w:r>
      <w:r>
        <w:rPr>
          <w:b/>
          <w:spacing w:val="-1"/>
          <w:sz w:val="22"/>
        </w:rPr>
        <w:t>Swami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Vivekanand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Technical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University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By</w:t>
      </w:r>
    </w:p>
    <w:p>
      <w:pPr>
        <w:spacing w:before="1" w:line="350" w:lineRule="auto"/>
        <w:ind w:left="3932" w:right="4599" w:firstLine="0"/>
        <w:jc w:val="center"/>
        <w:rPr>
          <w:b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3076575</wp:posOffset>
            </wp:positionH>
            <wp:positionV relativeFrom="paragraph">
              <wp:posOffset>545465</wp:posOffset>
            </wp:positionV>
            <wp:extent cx="1236345" cy="12363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NITESH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KUMAR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OJHA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(501402122029)</w:t>
      </w:r>
    </w:p>
    <w:p>
      <w:pPr>
        <w:pStyle w:val="10"/>
        <w:rPr>
          <w:b/>
          <w:sz w:val="21"/>
        </w:rPr>
      </w:pPr>
    </w:p>
    <w:p>
      <w:pPr>
        <w:spacing w:before="0" w:line="396" w:lineRule="auto"/>
        <w:ind w:left="3750" w:right="4756" w:firstLine="285"/>
        <w:jc w:val="left"/>
        <w:rPr>
          <w:b/>
          <w:sz w:val="22"/>
        </w:rPr>
      </w:pPr>
      <w:r>
        <w:rPr>
          <w:b/>
          <w:sz w:val="22"/>
        </w:rPr>
        <w:t>Under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Guidance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Ms.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DEEPTI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CHANDRA</w:t>
      </w:r>
    </w:p>
    <w:p>
      <w:pPr>
        <w:pStyle w:val="10"/>
        <w:spacing w:before="6"/>
        <w:rPr>
          <w:b/>
          <w:sz w:val="33"/>
        </w:rPr>
      </w:pPr>
    </w:p>
    <w:p>
      <w:pPr>
        <w:spacing w:before="0"/>
        <w:ind w:left="0" w:right="712" w:firstLine="0"/>
        <w:jc w:val="center"/>
        <w:rPr>
          <w:b/>
          <w:sz w:val="22"/>
        </w:rPr>
      </w:pPr>
      <w:r>
        <w:rPr>
          <w:b/>
          <w:sz w:val="22"/>
        </w:rPr>
        <w:t>Department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Computer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Applications,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Shri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Shankaracharya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Technical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Campus.</w:t>
      </w:r>
    </w:p>
    <w:p>
      <w:pPr>
        <w:spacing w:before="11" w:line="396" w:lineRule="auto"/>
        <w:ind w:left="4230" w:right="4942" w:firstLine="14"/>
        <w:jc w:val="center"/>
        <w:rPr>
          <w:b/>
          <w:sz w:val="22"/>
        </w:rPr>
      </w:pPr>
      <w:r>
        <w:rPr>
          <w:b/>
          <w:sz w:val="22"/>
        </w:rPr>
        <w:t>Junwani, Bhilai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Session:</w:t>
      </w:r>
      <w:r>
        <w:rPr>
          <w:b/>
          <w:spacing w:val="-13"/>
          <w:sz w:val="22"/>
        </w:rPr>
        <w:t xml:space="preserve"> </w:t>
      </w:r>
      <w:r>
        <w:rPr>
          <w:b/>
          <w:sz w:val="22"/>
        </w:rPr>
        <w:t>2023-2024</w:t>
      </w: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spacing w:before="1" w:after="1"/>
        <w:rPr>
          <w:b/>
          <w:sz w:val="25"/>
        </w:rPr>
      </w:pPr>
    </w:p>
    <w:tbl>
      <w:tblPr>
        <w:tblStyle w:val="9"/>
        <w:tblW w:w="0" w:type="auto"/>
        <w:tblInd w:w="3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0"/>
        <w:gridCol w:w="1720"/>
        <w:gridCol w:w="1720"/>
        <w:gridCol w:w="1740"/>
        <w:gridCol w:w="22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780" w:type="dxa"/>
          </w:tcPr>
          <w:p>
            <w:pPr>
              <w:pStyle w:val="13"/>
              <w:ind w:left="0"/>
              <w:rPr>
                <w:sz w:val="14"/>
              </w:rPr>
            </w:pPr>
          </w:p>
        </w:tc>
        <w:tc>
          <w:tcPr>
            <w:tcW w:w="1720" w:type="dxa"/>
          </w:tcPr>
          <w:p>
            <w:pPr>
              <w:pStyle w:val="13"/>
              <w:ind w:left="0"/>
              <w:rPr>
                <w:sz w:val="14"/>
              </w:rPr>
            </w:pPr>
          </w:p>
        </w:tc>
        <w:tc>
          <w:tcPr>
            <w:tcW w:w="1720" w:type="dxa"/>
          </w:tcPr>
          <w:p>
            <w:pPr>
              <w:pStyle w:val="13"/>
              <w:ind w:left="0"/>
              <w:rPr>
                <w:sz w:val="14"/>
              </w:rPr>
            </w:pPr>
          </w:p>
        </w:tc>
        <w:tc>
          <w:tcPr>
            <w:tcW w:w="1740" w:type="dxa"/>
          </w:tcPr>
          <w:p>
            <w:pPr>
              <w:pStyle w:val="13"/>
              <w:spacing w:line="190" w:lineRule="exact"/>
              <w:ind w:left="540" w:right="465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2280" w:type="dxa"/>
            <w:vMerge w:val="restart"/>
          </w:tcPr>
          <w:p>
            <w:pPr>
              <w:pStyle w:val="13"/>
              <w:spacing w:line="209" w:lineRule="exact"/>
              <w:ind w:left="119"/>
              <w:rPr>
                <w:sz w:val="20"/>
              </w:rPr>
            </w:pPr>
            <w:r>
              <w:rPr>
                <w:sz w:val="20"/>
              </w:rPr>
              <w:t>Applicable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>
            <w:pPr>
              <w:pStyle w:val="13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AY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2022-23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Onwards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1780" w:type="dxa"/>
          </w:tcPr>
          <w:p>
            <w:pPr>
              <w:pStyle w:val="13"/>
              <w:spacing w:line="210" w:lineRule="exact"/>
              <w:ind w:left="284"/>
              <w:rPr>
                <w:sz w:val="20"/>
              </w:rPr>
            </w:pPr>
            <w:r>
              <w:rPr>
                <w:sz w:val="20"/>
              </w:rPr>
              <w:t>Chairman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(AC)</w:t>
            </w:r>
          </w:p>
        </w:tc>
        <w:tc>
          <w:tcPr>
            <w:tcW w:w="1720" w:type="dxa"/>
          </w:tcPr>
          <w:p>
            <w:pPr>
              <w:pStyle w:val="13"/>
              <w:spacing w:line="210" w:lineRule="exact"/>
              <w:ind w:left="229"/>
              <w:rPr>
                <w:sz w:val="20"/>
              </w:rPr>
            </w:pPr>
            <w:r>
              <w:rPr>
                <w:sz w:val="20"/>
              </w:rPr>
              <w:t>Chairman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(BoS)</w:t>
            </w:r>
          </w:p>
        </w:tc>
        <w:tc>
          <w:tcPr>
            <w:tcW w:w="1720" w:type="dxa"/>
          </w:tcPr>
          <w:p>
            <w:pPr>
              <w:pStyle w:val="13"/>
              <w:spacing w:line="210" w:lineRule="exact"/>
              <w:ind w:left="249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Release</w:t>
            </w:r>
          </w:p>
        </w:tc>
        <w:tc>
          <w:tcPr>
            <w:tcW w:w="1740" w:type="dxa"/>
          </w:tcPr>
          <w:p>
            <w:pPr>
              <w:pStyle w:val="13"/>
              <w:spacing w:line="210" w:lineRule="exact"/>
              <w:ind w:left="540" w:right="495"/>
              <w:jc w:val="center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228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00"/>
        <w:ind w:left="0" w:right="1072" w:firstLine="0"/>
        <w:jc w:val="center"/>
        <w:rPr>
          <w:sz w:val="20"/>
        </w:rPr>
      </w:pPr>
      <w:r>
        <w:rPr>
          <w:sz w:val="20"/>
        </w:rPr>
        <w:t>SSTC-MCA</w:t>
      </w:r>
    </w:p>
    <w:p>
      <w:pPr>
        <w:spacing w:after="0"/>
        <w:jc w:val="center"/>
        <w:rPr>
          <w:sz w:val="20"/>
        </w:rPr>
        <w:sectPr>
          <w:type w:val="continuous"/>
          <w:pgSz w:w="11920" w:h="16840"/>
          <w:pgMar w:top="1320" w:right="260" w:bottom="280" w:left="720" w:header="720" w:footer="720" w:gutter="0"/>
          <w:cols w:space="720" w:num="1"/>
        </w:sectPr>
      </w:pPr>
    </w:p>
    <w:p>
      <w:pPr>
        <w:pStyle w:val="10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20" w:h="16840"/>
          <w:pgMar w:top="1600" w:right="260" w:bottom="280" w:left="720" w:header="720" w:footer="720" w:gutter="0"/>
          <w:cols w:space="720" w:num="1"/>
        </w:sectPr>
      </w:pPr>
    </w:p>
    <w:p>
      <w:pPr>
        <w:pStyle w:val="10"/>
        <w:rPr>
          <w:sz w:val="20"/>
        </w:rPr>
      </w:pPr>
    </w:p>
    <w:p>
      <w:pPr>
        <w:pStyle w:val="10"/>
        <w:spacing w:before="8"/>
        <w:rPr>
          <w:sz w:val="16"/>
        </w:rPr>
      </w:pPr>
    </w:p>
    <w:p>
      <w:pPr>
        <w:spacing w:before="91"/>
        <w:ind w:left="0" w:right="712" w:firstLine="0"/>
        <w:jc w:val="center"/>
        <w:rPr>
          <w:b/>
          <w:sz w:val="22"/>
        </w:rPr>
      </w:pPr>
      <w:r>
        <w:rPr>
          <w:b/>
          <w:sz w:val="22"/>
        </w:rPr>
        <w:t>Declaration</w:t>
      </w:r>
    </w:p>
    <w:p>
      <w:pPr>
        <w:pStyle w:val="10"/>
        <w:rPr>
          <w:b/>
        </w:rPr>
      </w:pPr>
    </w:p>
    <w:p>
      <w:pPr>
        <w:pStyle w:val="10"/>
        <w:spacing w:before="7"/>
        <w:rPr>
          <w:b/>
        </w:rPr>
      </w:pPr>
    </w:p>
    <w:p>
      <w:pPr>
        <w:spacing w:before="0"/>
        <w:ind w:left="450" w:right="98" w:firstLine="0"/>
        <w:jc w:val="both"/>
        <w:rPr>
          <w:sz w:val="22"/>
        </w:rPr>
      </w:pPr>
      <w:r>
        <w:rPr>
          <w:spacing w:val="-2"/>
          <w:sz w:val="22"/>
        </w:rPr>
        <w:t xml:space="preserve">I, </w:t>
      </w:r>
      <w:r>
        <w:rPr>
          <w:b/>
          <w:spacing w:val="-2"/>
          <w:sz w:val="22"/>
        </w:rPr>
        <w:t xml:space="preserve">Nitesh Kumar Ojha, </w:t>
      </w:r>
      <w:r>
        <w:rPr>
          <w:spacing w:val="-1"/>
          <w:sz w:val="22"/>
        </w:rPr>
        <w:t>student of 3</w:t>
      </w:r>
      <w:r>
        <w:rPr>
          <w:spacing w:val="-1"/>
          <w:sz w:val="22"/>
          <w:vertAlign w:val="superscript"/>
        </w:rPr>
        <w:t>rd</w:t>
      </w:r>
      <w:r>
        <w:rPr>
          <w:spacing w:val="-1"/>
          <w:sz w:val="22"/>
          <w:vertAlign w:val="baseline"/>
        </w:rPr>
        <w:t xml:space="preserve"> Semester MCA, </w:t>
      </w:r>
      <w:r>
        <w:rPr>
          <w:b/>
          <w:spacing w:val="-1"/>
          <w:sz w:val="22"/>
          <w:vertAlign w:val="baseline"/>
        </w:rPr>
        <w:t xml:space="preserve">Shri Shankaracharya Technical Campus, </w:t>
      </w:r>
      <w:r>
        <w:rPr>
          <w:spacing w:val="-1"/>
          <w:sz w:val="22"/>
          <w:vertAlign w:val="baseline"/>
        </w:rPr>
        <w:t>bearing Enrolment</w:t>
      </w:r>
      <w:r>
        <w:rPr>
          <w:sz w:val="22"/>
          <w:vertAlign w:val="baseline"/>
        </w:rPr>
        <w:t xml:space="preserve"> Number 501402122029 hereby declare that the project entitled </w:t>
      </w:r>
      <w:r>
        <w:rPr>
          <w:b/>
          <w:sz w:val="22"/>
          <w:vertAlign w:val="baseline"/>
        </w:rPr>
        <w:t xml:space="preserve">Electricity Billing System </w:t>
      </w:r>
      <w:r>
        <w:rPr>
          <w:sz w:val="22"/>
          <w:vertAlign w:val="baseline"/>
        </w:rPr>
        <w:t>has been carried out by me</w:t>
      </w:r>
      <w:r>
        <w:rPr>
          <w:spacing w:val="-52"/>
          <w:sz w:val="22"/>
          <w:vertAlign w:val="baseline"/>
        </w:rPr>
        <w:t xml:space="preserve"> </w:t>
      </w:r>
      <w:r>
        <w:rPr>
          <w:sz w:val="22"/>
          <w:vertAlign w:val="baseline"/>
        </w:rPr>
        <w:t xml:space="preserve">under the supervision of </w:t>
      </w:r>
      <w:r>
        <w:rPr>
          <w:b/>
          <w:sz w:val="22"/>
          <w:vertAlign w:val="baseline"/>
        </w:rPr>
        <w:t>External Guide /(or Guide) Ms. Deepti Chandra</w:t>
      </w:r>
      <w:r>
        <w:rPr>
          <w:sz w:val="22"/>
          <w:vertAlign w:val="baseline"/>
        </w:rPr>
        <w:t>, submitted in partial fulfillment of the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requirements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for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the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award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of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the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Degree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of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Master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of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Computer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Applications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by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the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Chhattisgarh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Swami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Vivekanand Technical University during the academic year 2023-24. This report has not been submitted to any other</w:t>
      </w:r>
      <w:r>
        <w:rPr>
          <w:spacing w:val="1"/>
          <w:sz w:val="22"/>
          <w:vertAlign w:val="baseline"/>
        </w:rPr>
        <w:t xml:space="preserve"> </w:t>
      </w:r>
      <w:r>
        <w:rPr>
          <w:sz w:val="22"/>
          <w:vertAlign w:val="baseline"/>
        </w:rPr>
        <w:t>Organization/University</w:t>
      </w:r>
      <w:r>
        <w:rPr>
          <w:spacing w:val="-2"/>
          <w:sz w:val="22"/>
          <w:vertAlign w:val="baseline"/>
        </w:rPr>
        <w:t xml:space="preserve"> </w:t>
      </w:r>
      <w:r>
        <w:rPr>
          <w:sz w:val="22"/>
          <w:vertAlign w:val="baseline"/>
        </w:rPr>
        <w:t>for</w:t>
      </w:r>
      <w:r>
        <w:rPr>
          <w:spacing w:val="-1"/>
          <w:sz w:val="22"/>
          <w:vertAlign w:val="baseline"/>
        </w:rPr>
        <w:t xml:space="preserve"> </w:t>
      </w:r>
      <w:r>
        <w:rPr>
          <w:sz w:val="22"/>
          <w:vertAlign w:val="baseline"/>
        </w:rPr>
        <w:t>any</w:t>
      </w:r>
      <w:r>
        <w:rPr>
          <w:spacing w:val="-2"/>
          <w:sz w:val="22"/>
          <w:vertAlign w:val="baseline"/>
        </w:rPr>
        <w:t xml:space="preserve"> </w:t>
      </w:r>
      <w:r>
        <w:rPr>
          <w:sz w:val="22"/>
          <w:vertAlign w:val="baseline"/>
        </w:rPr>
        <w:t>award</w:t>
      </w:r>
      <w:r>
        <w:rPr>
          <w:spacing w:val="-1"/>
          <w:sz w:val="22"/>
          <w:vertAlign w:val="baseline"/>
        </w:rPr>
        <w:t xml:space="preserve"> </w:t>
      </w:r>
      <w:r>
        <w:rPr>
          <w:sz w:val="22"/>
          <w:vertAlign w:val="baseline"/>
        </w:rPr>
        <w:t>of</w:t>
      </w:r>
      <w:r>
        <w:rPr>
          <w:spacing w:val="-1"/>
          <w:sz w:val="22"/>
          <w:vertAlign w:val="baseline"/>
        </w:rPr>
        <w:t xml:space="preserve"> </w:t>
      </w:r>
      <w:r>
        <w:rPr>
          <w:sz w:val="22"/>
          <w:vertAlign w:val="baseline"/>
        </w:rPr>
        <w:t>degree.</w:t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spacing w:before="179" w:line="520" w:lineRule="auto"/>
        <w:ind w:left="6225" w:right="3715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Signature: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Name:</w:t>
      </w:r>
    </w:p>
    <w:p>
      <w:pPr>
        <w:spacing w:before="19"/>
        <w:ind w:left="6225" w:right="0" w:firstLine="0"/>
        <w:jc w:val="left"/>
        <w:rPr>
          <w:b/>
          <w:sz w:val="22"/>
        </w:rPr>
      </w:pPr>
      <w:r>
        <w:rPr>
          <w:b/>
          <w:sz w:val="22"/>
        </w:rPr>
        <w:t>University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Roll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No.:</w:t>
      </w: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spacing w:before="2"/>
        <w:rPr>
          <w:b/>
          <w:sz w:val="19"/>
        </w:rPr>
      </w:pPr>
    </w:p>
    <w:tbl>
      <w:tblPr>
        <w:tblStyle w:val="9"/>
        <w:tblW w:w="0" w:type="auto"/>
        <w:tblInd w:w="51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0"/>
        <w:gridCol w:w="1720"/>
        <w:gridCol w:w="1740"/>
        <w:gridCol w:w="1720"/>
        <w:gridCol w:w="23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760" w:type="dxa"/>
          </w:tcPr>
          <w:p>
            <w:pPr>
              <w:pStyle w:val="13"/>
              <w:ind w:left="0"/>
              <w:rPr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13"/>
              <w:ind w:left="0"/>
              <w:rPr>
                <w:sz w:val="16"/>
              </w:rPr>
            </w:pPr>
          </w:p>
        </w:tc>
        <w:tc>
          <w:tcPr>
            <w:tcW w:w="1740" w:type="dxa"/>
          </w:tcPr>
          <w:p>
            <w:pPr>
              <w:pStyle w:val="13"/>
              <w:ind w:left="0"/>
              <w:rPr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13"/>
              <w:spacing w:line="210" w:lineRule="exact"/>
              <w:ind w:left="525" w:right="460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2300" w:type="dxa"/>
            <w:vMerge w:val="restart"/>
          </w:tcPr>
          <w:p>
            <w:pPr>
              <w:pStyle w:val="13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Applicable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>
            <w:pPr>
              <w:pStyle w:val="13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AY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2020-21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Onwards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1760" w:type="dxa"/>
          </w:tcPr>
          <w:p>
            <w:pPr>
              <w:pStyle w:val="13"/>
              <w:spacing w:line="190" w:lineRule="exact"/>
              <w:ind w:left="270"/>
              <w:rPr>
                <w:sz w:val="20"/>
              </w:rPr>
            </w:pPr>
            <w:r>
              <w:rPr>
                <w:sz w:val="20"/>
              </w:rPr>
              <w:t>Chairman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(AC)</w:t>
            </w:r>
          </w:p>
        </w:tc>
        <w:tc>
          <w:tcPr>
            <w:tcW w:w="1720" w:type="dxa"/>
          </w:tcPr>
          <w:p>
            <w:pPr>
              <w:pStyle w:val="13"/>
              <w:spacing w:line="190" w:lineRule="exact"/>
              <w:ind w:left="220"/>
              <w:rPr>
                <w:sz w:val="20"/>
              </w:rPr>
            </w:pPr>
            <w:r>
              <w:rPr>
                <w:sz w:val="20"/>
              </w:rPr>
              <w:t>Chairman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(BoS)</w:t>
            </w:r>
          </w:p>
        </w:tc>
        <w:tc>
          <w:tcPr>
            <w:tcW w:w="1740" w:type="dxa"/>
          </w:tcPr>
          <w:p>
            <w:pPr>
              <w:pStyle w:val="13"/>
              <w:spacing w:line="190" w:lineRule="exact"/>
              <w:ind w:left="25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Release</w:t>
            </w:r>
          </w:p>
        </w:tc>
        <w:tc>
          <w:tcPr>
            <w:tcW w:w="1720" w:type="dxa"/>
          </w:tcPr>
          <w:p>
            <w:pPr>
              <w:pStyle w:val="13"/>
              <w:spacing w:line="190" w:lineRule="exact"/>
              <w:ind w:left="518" w:right="483"/>
              <w:jc w:val="center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23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spacing w:before="4"/>
        <w:rPr>
          <w:b/>
          <w:sz w:val="23"/>
        </w:rPr>
      </w:pPr>
    </w:p>
    <w:p>
      <w:pPr>
        <w:spacing w:before="1"/>
        <w:ind w:left="0" w:right="697" w:firstLine="0"/>
        <w:jc w:val="center"/>
        <w:rPr>
          <w:sz w:val="20"/>
        </w:rPr>
      </w:pPr>
      <w:r>
        <w:rPr>
          <w:sz w:val="20"/>
        </w:rPr>
        <w:t>SSTC-MCA</w:t>
      </w:r>
    </w:p>
    <w:p>
      <w:pPr>
        <w:spacing w:after="0"/>
        <w:jc w:val="center"/>
        <w:rPr>
          <w:sz w:val="20"/>
        </w:rPr>
        <w:sectPr>
          <w:pgSz w:w="11920" w:h="16840"/>
          <w:pgMar w:top="1600" w:right="260" w:bottom="280" w:left="720" w:header="720" w:footer="720" w:gutter="0"/>
          <w:cols w:space="720" w:num="1"/>
        </w:sect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spacing w:before="3"/>
        <w:rPr>
          <w:sz w:val="27"/>
        </w:rPr>
      </w:pPr>
    </w:p>
    <w:p>
      <w:pPr>
        <w:spacing w:before="85"/>
        <w:ind w:left="0" w:right="742" w:firstLine="0"/>
        <w:jc w:val="center"/>
        <w:rPr>
          <w:b/>
          <w:sz w:val="36"/>
        </w:rPr>
      </w:pPr>
      <w:r>
        <w:rPr>
          <w:b/>
          <w:spacing w:val="-3"/>
          <w:sz w:val="36"/>
        </w:rPr>
        <w:t>FORWARDING</w:t>
      </w:r>
      <w:r>
        <w:rPr>
          <w:b/>
          <w:spacing w:val="-18"/>
          <w:sz w:val="36"/>
        </w:rPr>
        <w:t xml:space="preserve"> </w:t>
      </w:r>
      <w:r>
        <w:rPr>
          <w:b/>
          <w:spacing w:val="-2"/>
          <w:sz w:val="36"/>
        </w:rPr>
        <w:t>CERTIFICATE</w:t>
      </w:r>
    </w:p>
    <w:p>
      <w:pPr>
        <w:pStyle w:val="10"/>
        <w:rPr>
          <w:b/>
          <w:sz w:val="40"/>
        </w:rPr>
      </w:pPr>
    </w:p>
    <w:p>
      <w:pPr>
        <w:pStyle w:val="10"/>
        <w:rPr>
          <w:b/>
          <w:sz w:val="40"/>
        </w:rPr>
      </w:pPr>
    </w:p>
    <w:p>
      <w:pPr>
        <w:pStyle w:val="10"/>
        <w:spacing w:before="8"/>
        <w:rPr>
          <w:b/>
          <w:sz w:val="45"/>
        </w:rPr>
      </w:pPr>
    </w:p>
    <w:p>
      <w:pPr>
        <w:spacing w:before="0" w:line="276" w:lineRule="auto"/>
        <w:ind w:left="450" w:right="1285" w:firstLine="1770"/>
        <w:jc w:val="both"/>
        <w:rPr>
          <w:sz w:val="22"/>
        </w:rPr>
      </w:pPr>
      <w:r>
        <w:rPr>
          <w:sz w:val="22"/>
        </w:rPr>
        <w:t>This</w:t>
      </w:r>
      <w:r>
        <w:rPr>
          <w:spacing w:val="1"/>
          <w:sz w:val="22"/>
        </w:rPr>
        <w:t xml:space="preserve"> </w:t>
      </w:r>
      <w:r>
        <w:rPr>
          <w:sz w:val="22"/>
        </w:rPr>
        <w:t>is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Certify</w:t>
      </w:r>
      <w:r>
        <w:rPr>
          <w:spacing w:val="1"/>
          <w:sz w:val="22"/>
        </w:rPr>
        <w:t xml:space="preserve"> </w:t>
      </w:r>
      <w:r>
        <w:rPr>
          <w:sz w:val="22"/>
        </w:rPr>
        <w:t>that</w:t>
      </w:r>
      <w:r>
        <w:rPr>
          <w:spacing w:val="1"/>
          <w:sz w:val="22"/>
        </w:rPr>
        <w:t xml:space="preserve"> </w:t>
      </w:r>
      <w:r>
        <w:rPr>
          <w:b/>
          <w:sz w:val="22"/>
        </w:rPr>
        <w:t>Nitesh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Kumar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Ojha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bonafide</w:t>
      </w:r>
      <w:r>
        <w:rPr>
          <w:spacing w:val="1"/>
          <w:sz w:val="22"/>
        </w:rPr>
        <w:t xml:space="preserve"> </w:t>
      </w:r>
      <w:r>
        <w:rPr>
          <w:sz w:val="22"/>
        </w:rPr>
        <w:t>student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Master of</w:t>
      </w:r>
      <w:r>
        <w:rPr>
          <w:spacing w:val="1"/>
          <w:sz w:val="22"/>
        </w:rPr>
        <w:t xml:space="preserve"> </w:t>
      </w:r>
      <w:r>
        <w:rPr>
          <w:sz w:val="22"/>
        </w:rPr>
        <w:t>Computer</w:t>
      </w:r>
      <w:r>
        <w:rPr>
          <w:spacing w:val="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"/>
          <w:sz w:val="22"/>
        </w:rPr>
        <w:t xml:space="preserve"> </w:t>
      </w:r>
      <w:r>
        <w:rPr>
          <w:sz w:val="22"/>
        </w:rPr>
        <w:t>(M.C.A)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at </w:t>
      </w:r>
      <w:r>
        <w:rPr>
          <w:b/>
          <w:sz w:val="22"/>
        </w:rPr>
        <w:t>SHRI SHANKARACHARYA TECHNICAL CAMPUS</w:t>
      </w:r>
      <w:r>
        <w:rPr>
          <w:sz w:val="22"/>
        </w:rPr>
        <w:t>, Has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carried out his project work as mentioned in this project entitled </w:t>
      </w:r>
      <w:r>
        <w:rPr>
          <w:b/>
          <w:sz w:val="22"/>
        </w:rPr>
        <w:t xml:space="preserve">“Nitesh Kumar Ojha” , </w:t>
      </w:r>
      <w:r>
        <w:rPr>
          <w:sz w:val="22"/>
        </w:rPr>
        <w:t>during his/her</w:t>
      </w:r>
      <w:r>
        <w:rPr>
          <w:spacing w:val="-52"/>
          <w:sz w:val="22"/>
        </w:rPr>
        <w:t xml:space="preserve"> </w:t>
      </w:r>
      <w:r>
        <w:rPr>
          <w:sz w:val="22"/>
        </w:rPr>
        <w:t>third semester of studies in M.C.A as a part of a curriculum for obtaining the degree of M.C.A from</w:t>
      </w:r>
      <w:r>
        <w:rPr>
          <w:spacing w:val="1"/>
          <w:sz w:val="22"/>
        </w:rPr>
        <w:t xml:space="preserve"> </w:t>
      </w:r>
      <w:r>
        <w:rPr>
          <w:sz w:val="22"/>
        </w:rPr>
        <w:t>Chhattisgarh</w:t>
      </w:r>
      <w:r>
        <w:rPr>
          <w:spacing w:val="-8"/>
          <w:sz w:val="22"/>
        </w:rPr>
        <w:t xml:space="preserve"> </w:t>
      </w:r>
      <w:r>
        <w:rPr>
          <w:sz w:val="22"/>
        </w:rPr>
        <w:t>Swami</w:t>
      </w:r>
      <w:r>
        <w:rPr>
          <w:spacing w:val="-8"/>
          <w:sz w:val="22"/>
        </w:rPr>
        <w:t xml:space="preserve"> </w:t>
      </w:r>
      <w:r>
        <w:rPr>
          <w:sz w:val="22"/>
        </w:rPr>
        <w:t>Vivekanand</w:t>
      </w:r>
      <w:r>
        <w:rPr>
          <w:spacing w:val="-8"/>
          <w:sz w:val="22"/>
        </w:rPr>
        <w:t xml:space="preserve"> </w:t>
      </w:r>
      <w:r>
        <w:rPr>
          <w:sz w:val="22"/>
        </w:rPr>
        <w:t>Technical</w:t>
      </w:r>
      <w:r>
        <w:rPr>
          <w:spacing w:val="-8"/>
          <w:sz w:val="22"/>
        </w:rPr>
        <w:t xml:space="preserve"> </w:t>
      </w:r>
      <w:r>
        <w:rPr>
          <w:sz w:val="22"/>
        </w:rPr>
        <w:t>University,</w:t>
      </w:r>
      <w:r>
        <w:rPr>
          <w:spacing w:val="-8"/>
          <w:sz w:val="22"/>
        </w:rPr>
        <w:t xml:space="preserve"> </w:t>
      </w:r>
      <w:r>
        <w:rPr>
          <w:sz w:val="22"/>
        </w:rPr>
        <w:t>Bhilai</w:t>
      </w:r>
      <w:r>
        <w:rPr>
          <w:spacing w:val="-8"/>
          <w:sz w:val="22"/>
        </w:rPr>
        <w:t xml:space="preserve"> </w:t>
      </w:r>
      <w:r>
        <w:rPr>
          <w:sz w:val="22"/>
        </w:rPr>
        <w:t>(C.G)</w:t>
      </w:r>
      <w:r>
        <w:rPr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8"/>
          <w:sz w:val="22"/>
        </w:rPr>
        <w:t xml:space="preserve"> </w:t>
      </w:r>
      <w:r>
        <w:rPr>
          <w:sz w:val="22"/>
        </w:rPr>
        <w:t>which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institute</w:t>
      </w:r>
      <w:r>
        <w:rPr>
          <w:spacing w:val="-8"/>
          <w:sz w:val="22"/>
        </w:rPr>
        <w:t xml:space="preserve"> </w:t>
      </w:r>
      <w:r>
        <w:rPr>
          <w:sz w:val="22"/>
        </w:rPr>
        <w:t>is</w:t>
      </w:r>
      <w:r>
        <w:rPr>
          <w:spacing w:val="-8"/>
          <w:sz w:val="22"/>
        </w:rPr>
        <w:t xml:space="preserve"> </w:t>
      </w:r>
      <w:r>
        <w:rPr>
          <w:sz w:val="22"/>
        </w:rPr>
        <w:t>affiliated.</w:t>
      </w:r>
    </w:p>
    <w:p>
      <w:pPr>
        <w:pStyle w:val="10"/>
      </w:pPr>
    </w:p>
    <w:p>
      <w:pPr>
        <w:pStyle w:val="10"/>
        <w:spacing w:before="3"/>
        <w:rPr>
          <w:sz w:val="19"/>
        </w:rPr>
      </w:pPr>
    </w:p>
    <w:p>
      <w:pPr>
        <w:tabs>
          <w:tab w:val="left" w:pos="1964"/>
          <w:tab w:val="left" w:pos="3134"/>
          <w:tab w:val="left" w:pos="3929"/>
          <w:tab w:val="left" w:pos="4394"/>
          <w:tab w:val="left" w:pos="4904"/>
          <w:tab w:val="left" w:pos="6209"/>
          <w:tab w:val="left" w:pos="6854"/>
          <w:tab w:val="left" w:pos="7934"/>
        </w:tabs>
        <w:spacing w:before="0" w:line="273" w:lineRule="auto"/>
        <w:ind w:left="450" w:right="2350" w:firstLine="885"/>
        <w:jc w:val="left"/>
        <w:rPr>
          <w:sz w:val="22"/>
        </w:rPr>
      </w:pPr>
      <w:r>
        <w:rPr>
          <w:sz w:val="22"/>
        </w:rPr>
        <w:t>This</w:t>
      </w:r>
      <w:r>
        <w:rPr>
          <w:sz w:val="22"/>
        </w:rPr>
        <w:tab/>
      </w:r>
      <w:r>
        <w:rPr>
          <w:sz w:val="22"/>
        </w:rPr>
        <w:t>Certificate</w:t>
      </w:r>
      <w:r>
        <w:rPr>
          <w:sz w:val="22"/>
        </w:rPr>
        <w:tab/>
      </w:r>
      <w:r>
        <w:rPr>
          <w:sz w:val="22"/>
        </w:rPr>
        <w:t>Issued</w:t>
      </w:r>
      <w:r>
        <w:rPr>
          <w:sz w:val="22"/>
        </w:rPr>
        <w:tab/>
      </w:r>
      <w:r>
        <w:rPr>
          <w:sz w:val="22"/>
        </w:rPr>
        <w:t>by</w:t>
      </w:r>
      <w:r>
        <w:rPr>
          <w:sz w:val="22"/>
        </w:rPr>
        <w:tab/>
      </w:r>
      <w:r>
        <w:rPr>
          <w:sz w:val="22"/>
        </w:rPr>
        <w:t>the</w:t>
      </w:r>
      <w:r>
        <w:rPr>
          <w:sz w:val="22"/>
        </w:rPr>
        <w:tab/>
      </w:r>
      <w:r>
        <w:rPr>
          <w:sz w:val="22"/>
        </w:rPr>
        <w:t>undersigned</w:t>
      </w:r>
      <w:r>
        <w:rPr>
          <w:sz w:val="22"/>
        </w:rPr>
        <w:tab/>
      </w:r>
      <w:r>
        <w:rPr>
          <w:sz w:val="22"/>
        </w:rPr>
        <w:t>does</w:t>
      </w:r>
      <w:r>
        <w:rPr>
          <w:sz w:val="22"/>
        </w:rPr>
        <w:tab/>
      </w:r>
      <w:r>
        <w:rPr>
          <w:sz w:val="22"/>
        </w:rPr>
        <w:t>not</w:t>
      </w:r>
      <w:r>
        <w:rPr>
          <w:spacing w:val="-3"/>
          <w:sz w:val="22"/>
        </w:rPr>
        <w:t xml:space="preserve"> </w:t>
      </w:r>
      <w:r>
        <w:rPr>
          <w:sz w:val="22"/>
        </w:rPr>
        <w:t>cover</w:t>
      </w:r>
      <w:r>
        <w:rPr>
          <w:sz w:val="22"/>
        </w:rPr>
        <w:tab/>
      </w:r>
      <w:r>
        <w:rPr>
          <w:sz w:val="22"/>
        </w:rPr>
        <w:t>any</w:t>
      </w:r>
      <w:r>
        <w:rPr>
          <w:spacing w:val="1"/>
          <w:sz w:val="22"/>
        </w:rPr>
        <w:t xml:space="preserve"> </w:t>
      </w:r>
      <w:r>
        <w:rPr>
          <w:sz w:val="22"/>
        </w:rPr>
        <w:t>responsibility</w:t>
      </w:r>
      <w:r>
        <w:rPr>
          <w:spacing w:val="-6"/>
          <w:sz w:val="22"/>
        </w:rPr>
        <w:t xml:space="preserve"> </w:t>
      </w:r>
      <w:r>
        <w:rPr>
          <w:sz w:val="22"/>
        </w:rPr>
        <w:t>regarding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statements</w:t>
      </w:r>
      <w:r>
        <w:rPr>
          <w:spacing w:val="17"/>
          <w:sz w:val="22"/>
        </w:rPr>
        <w:t xml:space="preserve"> </w:t>
      </w:r>
      <w:r>
        <w:rPr>
          <w:sz w:val="22"/>
        </w:rPr>
        <w:t>made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work</w:t>
      </w:r>
      <w:r>
        <w:rPr>
          <w:spacing w:val="-6"/>
          <w:sz w:val="22"/>
        </w:rPr>
        <w:t xml:space="preserve"> </w:t>
      </w:r>
      <w:r>
        <w:rPr>
          <w:sz w:val="22"/>
        </w:rPr>
        <w:t>carried</w:t>
      </w:r>
      <w:r>
        <w:rPr>
          <w:spacing w:val="-6"/>
          <w:sz w:val="22"/>
        </w:rPr>
        <w:t xml:space="preserve"> </w:t>
      </w:r>
      <w:r>
        <w:rPr>
          <w:sz w:val="22"/>
        </w:rPr>
        <w:t>out</w:t>
      </w:r>
      <w:r>
        <w:rPr>
          <w:spacing w:val="-6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concerned</w:t>
      </w:r>
      <w:r>
        <w:rPr>
          <w:spacing w:val="-6"/>
          <w:sz w:val="22"/>
        </w:rPr>
        <w:t xml:space="preserve"> </w:t>
      </w:r>
      <w:r>
        <w:rPr>
          <w:sz w:val="22"/>
        </w:rPr>
        <w:t>student.</w:t>
      </w:r>
    </w:p>
    <w:p>
      <w:pPr>
        <w:pStyle w:val="10"/>
      </w:pPr>
    </w:p>
    <w:p>
      <w:pPr>
        <w:pStyle w:val="10"/>
        <w:spacing w:before="10"/>
        <w:rPr>
          <w:sz w:val="19"/>
        </w:rPr>
      </w:pPr>
    </w:p>
    <w:p>
      <w:pPr>
        <w:spacing w:before="1" w:line="264" w:lineRule="auto"/>
        <w:ind w:left="450" w:right="1367" w:firstLine="765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current</w:t>
      </w:r>
      <w:r>
        <w:rPr>
          <w:spacing w:val="-5"/>
          <w:sz w:val="22"/>
        </w:rPr>
        <w:t xml:space="preserve"> </w:t>
      </w:r>
      <w:r>
        <w:rPr>
          <w:sz w:val="22"/>
        </w:rPr>
        <w:t>dissertation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hereby</w:t>
      </w:r>
      <w:r>
        <w:rPr>
          <w:spacing w:val="-6"/>
          <w:sz w:val="22"/>
        </w:rPr>
        <w:t xml:space="preserve"> </w:t>
      </w:r>
      <w:r>
        <w:rPr>
          <w:sz w:val="22"/>
        </w:rPr>
        <w:t>being</w:t>
      </w:r>
      <w:r>
        <w:rPr>
          <w:spacing w:val="-5"/>
          <w:sz w:val="22"/>
        </w:rPr>
        <w:t xml:space="preserve"> </w:t>
      </w:r>
      <w:r>
        <w:rPr>
          <w:sz w:val="22"/>
        </w:rPr>
        <w:t>forwarded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evaluation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purpose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which</w:t>
      </w:r>
      <w:r>
        <w:rPr>
          <w:spacing w:val="-6"/>
          <w:sz w:val="22"/>
        </w:rPr>
        <w:t xml:space="preserve"> </w:t>
      </w:r>
      <w:r>
        <w:rPr>
          <w:sz w:val="22"/>
        </w:rPr>
        <w:t>it</w:t>
      </w:r>
      <w:r>
        <w:rPr>
          <w:spacing w:val="1"/>
          <w:sz w:val="22"/>
        </w:rPr>
        <w:t xml:space="preserve"> </w:t>
      </w:r>
      <w:r>
        <w:rPr>
          <w:sz w:val="22"/>
        </w:rPr>
        <w:t>has</w:t>
      </w:r>
      <w:r>
        <w:rPr>
          <w:spacing w:val="-2"/>
          <w:sz w:val="22"/>
        </w:rPr>
        <w:t xml:space="preserve"> </w:t>
      </w:r>
      <w:r>
        <w:rPr>
          <w:sz w:val="22"/>
        </w:rPr>
        <w:t>been</w:t>
      </w:r>
      <w:r>
        <w:rPr>
          <w:spacing w:val="-1"/>
          <w:sz w:val="22"/>
        </w:rPr>
        <w:t xml:space="preserve"> </w:t>
      </w:r>
      <w:r>
        <w:rPr>
          <w:sz w:val="22"/>
        </w:rPr>
        <w:t>submitted.</w:t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  <w:spacing w:before="4"/>
        <w:rPr>
          <w:sz w:val="29"/>
        </w:rPr>
      </w:pPr>
    </w:p>
    <w:p>
      <w:pPr>
        <w:tabs>
          <w:tab w:val="left" w:pos="6059"/>
        </w:tabs>
        <w:spacing w:before="0"/>
        <w:ind w:left="0" w:right="742" w:firstLine="0"/>
        <w:jc w:val="center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Coordinator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(M.C.A)</w:t>
      </w:r>
      <w:r>
        <w:rPr>
          <w:b/>
          <w:sz w:val="22"/>
        </w:rPr>
        <w:tab/>
      </w:r>
      <w:r>
        <w:rPr>
          <w:b/>
          <w:sz w:val="22"/>
        </w:rPr>
        <w:t>Head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Department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(M.C.A)</w:t>
      </w:r>
    </w:p>
    <w:p>
      <w:pPr>
        <w:pStyle w:val="10"/>
        <w:rPr>
          <w:b/>
        </w:rPr>
      </w:pPr>
    </w:p>
    <w:p>
      <w:pPr>
        <w:pStyle w:val="10"/>
        <w:spacing w:before="6"/>
        <w:rPr>
          <w:b/>
          <w:sz w:val="32"/>
        </w:rPr>
      </w:pPr>
    </w:p>
    <w:p>
      <w:pPr>
        <w:tabs>
          <w:tab w:val="left" w:pos="6374"/>
        </w:tabs>
        <w:spacing w:before="0"/>
        <w:ind w:left="450" w:right="0" w:firstLine="0"/>
        <w:jc w:val="left"/>
        <w:rPr>
          <w:sz w:val="22"/>
        </w:rPr>
      </w:pPr>
      <w:r>
        <w:rPr>
          <w:sz w:val="22"/>
        </w:rPr>
        <w:t>Shri</w:t>
      </w:r>
      <w:r>
        <w:rPr>
          <w:spacing w:val="-10"/>
          <w:sz w:val="22"/>
        </w:rPr>
        <w:t xml:space="preserve"> </w:t>
      </w:r>
      <w:r>
        <w:rPr>
          <w:sz w:val="22"/>
        </w:rPr>
        <w:t>Shankaracharya</w:t>
      </w:r>
      <w:r>
        <w:rPr>
          <w:spacing w:val="-9"/>
          <w:sz w:val="22"/>
        </w:rPr>
        <w:t xml:space="preserve"> </w:t>
      </w:r>
      <w:r>
        <w:rPr>
          <w:sz w:val="22"/>
        </w:rPr>
        <w:t>Technical</w:t>
      </w:r>
      <w:r>
        <w:rPr>
          <w:spacing w:val="-9"/>
          <w:sz w:val="22"/>
        </w:rPr>
        <w:t xml:space="preserve"> </w:t>
      </w:r>
      <w:r>
        <w:rPr>
          <w:sz w:val="22"/>
        </w:rPr>
        <w:t>Campus</w:t>
      </w:r>
      <w:r>
        <w:rPr>
          <w:sz w:val="22"/>
        </w:rPr>
        <w:tab/>
      </w:r>
      <w:r>
        <w:rPr>
          <w:sz w:val="22"/>
        </w:rPr>
        <w:t>Shri</w:t>
      </w:r>
      <w:r>
        <w:rPr>
          <w:spacing w:val="-11"/>
          <w:sz w:val="22"/>
        </w:rPr>
        <w:t xml:space="preserve"> </w:t>
      </w:r>
      <w:r>
        <w:rPr>
          <w:sz w:val="22"/>
        </w:rPr>
        <w:t>Shankaracharya</w:t>
      </w:r>
      <w:r>
        <w:rPr>
          <w:spacing w:val="-11"/>
          <w:sz w:val="22"/>
        </w:rPr>
        <w:t xml:space="preserve"> </w:t>
      </w:r>
      <w:r>
        <w:rPr>
          <w:sz w:val="22"/>
        </w:rPr>
        <w:t>Technical</w:t>
      </w:r>
      <w:r>
        <w:rPr>
          <w:spacing w:val="-11"/>
          <w:sz w:val="22"/>
        </w:rPr>
        <w:t xml:space="preserve"> </w:t>
      </w:r>
      <w:r>
        <w:rPr>
          <w:sz w:val="22"/>
        </w:rPr>
        <w:t>Campus</w:t>
      </w: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rPr>
          <w:sz w:val="20"/>
        </w:rPr>
      </w:pPr>
    </w:p>
    <w:p>
      <w:pPr>
        <w:pStyle w:val="10"/>
        <w:spacing w:after="1"/>
        <w:rPr>
          <w:sz w:val="25"/>
        </w:rPr>
      </w:pPr>
    </w:p>
    <w:tbl>
      <w:tblPr>
        <w:tblStyle w:val="9"/>
        <w:tblW w:w="0" w:type="auto"/>
        <w:tblInd w:w="51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0"/>
        <w:gridCol w:w="1720"/>
        <w:gridCol w:w="1740"/>
        <w:gridCol w:w="1720"/>
        <w:gridCol w:w="23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760" w:type="dxa"/>
          </w:tcPr>
          <w:p>
            <w:pPr>
              <w:pStyle w:val="13"/>
              <w:ind w:left="0"/>
              <w:rPr>
                <w:sz w:val="14"/>
              </w:rPr>
            </w:pPr>
          </w:p>
        </w:tc>
        <w:tc>
          <w:tcPr>
            <w:tcW w:w="1720" w:type="dxa"/>
          </w:tcPr>
          <w:p>
            <w:pPr>
              <w:pStyle w:val="13"/>
              <w:ind w:left="0"/>
              <w:rPr>
                <w:sz w:val="14"/>
              </w:rPr>
            </w:pPr>
          </w:p>
        </w:tc>
        <w:tc>
          <w:tcPr>
            <w:tcW w:w="1740" w:type="dxa"/>
          </w:tcPr>
          <w:p>
            <w:pPr>
              <w:pStyle w:val="13"/>
              <w:ind w:left="0"/>
              <w:rPr>
                <w:sz w:val="14"/>
              </w:rPr>
            </w:pPr>
          </w:p>
        </w:tc>
        <w:tc>
          <w:tcPr>
            <w:tcW w:w="1720" w:type="dxa"/>
          </w:tcPr>
          <w:p>
            <w:pPr>
              <w:pStyle w:val="13"/>
              <w:spacing w:line="190" w:lineRule="exact"/>
              <w:ind w:left="525" w:right="460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2300" w:type="dxa"/>
            <w:vMerge w:val="restart"/>
          </w:tcPr>
          <w:p>
            <w:pPr>
              <w:pStyle w:val="13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Applicable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>
            <w:pPr>
              <w:pStyle w:val="13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AY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2022-23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Onwards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1760" w:type="dxa"/>
          </w:tcPr>
          <w:p>
            <w:pPr>
              <w:pStyle w:val="13"/>
              <w:spacing w:line="210" w:lineRule="exact"/>
              <w:ind w:left="270"/>
              <w:rPr>
                <w:sz w:val="20"/>
              </w:rPr>
            </w:pPr>
            <w:r>
              <w:rPr>
                <w:sz w:val="20"/>
              </w:rPr>
              <w:t>Chairman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(AC)</w:t>
            </w:r>
          </w:p>
        </w:tc>
        <w:tc>
          <w:tcPr>
            <w:tcW w:w="1720" w:type="dxa"/>
          </w:tcPr>
          <w:p>
            <w:pPr>
              <w:pStyle w:val="13"/>
              <w:spacing w:line="210" w:lineRule="exact"/>
              <w:ind w:left="220"/>
              <w:rPr>
                <w:sz w:val="20"/>
              </w:rPr>
            </w:pPr>
            <w:r>
              <w:rPr>
                <w:sz w:val="20"/>
              </w:rPr>
              <w:t>Chairman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(BoS)</w:t>
            </w:r>
          </w:p>
        </w:tc>
        <w:tc>
          <w:tcPr>
            <w:tcW w:w="1740" w:type="dxa"/>
          </w:tcPr>
          <w:p>
            <w:pPr>
              <w:pStyle w:val="13"/>
              <w:spacing w:line="210" w:lineRule="exact"/>
              <w:ind w:left="25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Release</w:t>
            </w:r>
          </w:p>
        </w:tc>
        <w:tc>
          <w:tcPr>
            <w:tcW w:w="1720" w:type="dxa"/>
          </w:tcPr>
          <w:p>
            <w:pPr>
              <w:pStyle w:val="13"/>
              <w:spacing w:line="210" w:lineRule="exact"/>
              <w:ind w:left="518" w:right="483"/>
              <w:jc w:val="center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23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10"/>
        <w:rPr>
          <w:sz w:val="20"/>
        </w:rPr>
      </w:pPr>
    </w:p>
    <w:p>
      <w:pPr>
        <w:pStyle w:val="10"/>
        <w:spacing w:before="2"/>
        <w:rPr>
          <w:sz w:val="18"/>
        </w:rPr>
      </w:pPr>
    </w:p>
    <w:p>
      <w:pPr>
        <w:spacing w:before="92"/>
        <w:ind w:left="0" w:right="697" w:firstLine="0"/>
        <w:jc w:val="center"/>
        <w:rPr>
          <w:sz w:val="20"/>
        </w:rPr>
      </w:pPr>
      <w:r>
        <w:rPr>
          <w:sz w:val="20"/>
        </w:rPr>
        <w:t>SSTC-MCA</w:t>
      </w:r>
    </w:p>
    <w:p>
      <w:pPr>
        <w:spacing w:after="0"/>
        <w:jc w:val="center"/>
        <w:rPr>
          <w:sz w:val="20"/>
        </w:rPr>
        <w:sectPr>
          <w:pgSz w:w="11920" w:h="16840"/>
          <w:pgMar w:top="1600" w:right="260" w:bottom="280" w:left="720" w:header="720" w:footer="720" w:gutter="0"/>
          <w:cols w:space="720" w:num="1"/>
        </w:sectPr>
      </w:pPr>
    </w:p>
    <w:p>
      <w:pPr>
        <w:pStyle w:val="4"/>
        <w:spacing w:before="65"/>
      </w:pPr>
      <w:r>
        <w:rPr>
          <w:spacing w:val="-2"/>
        </w:rPr>
        <w:t>CERTIFICATE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APPROVAL</w:t>
      </w:r>
    </w:p>
    <w:p>
      <w:pPr>
        <w:pStyle w:val="10"/>
        <w:rPr>
          <w:b/>
          <w:sz w:val="34"/>
        </w:rPr>
      </w:pPr>
    </w:p>
    <w:p>
      <w:pPr>
        <w:pStyle w:val="10"/>
        <w:rPr>
          <w:b/>
          <w:sz w:val="34"/>
        </w:rPr>
      </w:pPr>
    </w:p>
    <w:p>
      <w:pPr>
        <w:pStyle w:val="10"/>
        <w:rPr>
          <w:b/>
          <w:sz w:val="34"/>
        </w:rPr>
      </w:pPr>
    </w:p>
    <w:p>
      <w:pPr>
        <w:pStyle w:val="10"/>
        <w:rPr>
          <w:b/>
          <w:sz w:val="34"/>
        </w:rPr>
      </w:pPr>
    </w:p>
    <w:p>
      <w:pPr>
        <w:pStyle w:val="10"/>
        <w:rPr>
          <w:b/>
          <w:sz w:val="34"/>
        </w:rPr>
      </w:pPr>
    </w:p>
    <w:p>
      <w:pPr>
        <w:spacing w:before="221" w:line="271" w:lineRule="auto"/>
        <w:ind w:left="450" w:right="1271" w:firstLine="1155"/>
        <w:jc w:val="both"/>
        <w:rPr>
          <w:sz w:val="22"/>
        </w:rPr>
      </w:pPr>
      <w:r>
        <w:rPr>
          <w:sz w:val="22"/>
        </w:rPr>
        <w:t>This is to Certify that the project the entitled “</w:t>
      </w:r>
      <w:r>
        <w:rPr>
          <w:b/>
          <w:sz w:val="22"/>
        </w:rPr>
        <w:t xml:space="preserve">Electricity Billing System”, </w:t>
      </w:r>
      <w:r>
        <w:rPr>
          <w:sz w:val="22"/>
        </w:rPr>
        <w:t>carried out by</w:t>
      </w:r>
      <w:r>
        <w:rPr>
          <w:spacing w:val="1"/>
          <w:sz w:val="22"/>
        </w:rPr>
        <w:t xml:space="preserve"> </w:t>
      </w:r>
      <w:r>
        <w:rPr>
          <w:sz w:val="22"/>
        </w:rPr>
        <w:t>“</w:t>
      </w:r>
      <w:r>
        <w:rPr>
          <w:b/>
          <w:sz w:val="22"/>
        </w:rPr>
        <w:t>Nitesh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Kumar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Ojha”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student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third</w:t>
      </w:r>
      <w:r>
        <w:rPr>
          <w:spacing w:val="1"/>
          <w:sz w:val="22"/>
        </w:rPr>
        <w:t xml:space="preserve"> </w:t>
      </w:r>
      <w:r>
        <w:rPr>
          <w:sz w:val="22"/>
        </w:rPr>
        <w:t>semester,</w:t>
      </w:r>
      <w:r>
        <w:rPr>
          <w:spacing w:val="1"/>
          <w:sz w:val="22"/>
        </w:rPr>
        <w:t xml:space="preserve"> </w:t>
      </w:r>
      <w:r>
        <w:rPr>
          <w:sz w:val="22"/>
        </w:rPr>
        <w:t>M.C.A.</w:t>
      </w:r>
      <w:r>
        <w:rPr>
          <w:spacing w:val="1"/>
          <w:sz w:val="22"/>
        </w:rPr>
        <w:t xml:space="preserve"> </w:t>
      </w:r>
      <w:r>
        <w:rPr>
          <w:sz w:val="22"/>
        </w:rPr>
        <w:t>at</w:t>
      </w:r>
      <w:r>
        <w:rPr>
          <w:spacing w:val="1"/>
          <w:sz w:val="22"/>
        </w:rPr>
        <w:t xml:space="preserve"> </w:t>
      </w:r>
      <w:r>
        <w:rPr>
          <w:b/>
          <w:sz w:val="22"/>
        </w:rPr>
        <w:t>Shri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Shankaracharya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Technical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 xml:space="preserve">Campus, </w:t>
      </w:r>
      <w:r>
        <w:rPr>
          <w:sz w:val="22"/>
        </w:rPr>
        <w:t>is hereby approved after proper examination and evaluation as a creditable work for the partial</w:t>
      </w:r>
      <w:r>
        <w:rPr>
          <w:spacing w:val="-52"/>
          <w:sz w:val="22"/>
        </w:rPr>
        <w:t xml:space="preserve"> </w:t>
      </w:r>
      <w:r>
        <w:rPr>
          <w:sz w:val="22"/>
        </w:rPr>
        <w:t>fulfillment of the requirement for awarding the degree of Master of Computer Applications (M.C.A)</w:t>
      </w:r>
      <w:r>
        <w:rPr>
          <w:spacing w:val="1"/>
          <w:sz w:val="22"/>
        </w:rPr>
        <w:t xml:space="preserve"> </w:t>
      </w:r>
      <w:r>
        <w:rPr>
          <w:sz w:val="22"/>
        </w:rPr>
        <w:t>from</w:t>
      </w:r>
      <w:r>
        <w:rPr>
          <w:spacing w:val="-3"/>
          <w:sz w:val="22"/>
        </w:rPr>
        <w:t xml:space="preserve"> </w:t>
      </w:r>
      <w:r>
        <w:rPr>
          <w:sz w:val="22"/>
        </w:rPr>
        <w:t>Chhattisgarh</w:t>
      </w:r>
      <w:r>
        <w:rPr>
          <w:spacing w:val="-3"/>
          <w:sz w:val="22"/>
        </w:rPr>
        <w:t xml:space="preserve"> </w:t>
      </w:r>
      <w:r>
        <w:rPr>
          <w:sz w:val="22"/>
        </w:rPr>
        <w:t>Swami</w:t>
      </w:r>
      <w:r>
        <w:rPr>
          <w:spacing w:val="-2"/>
          <w:sz w:val="22"/>
        </w:rPr>
        <w:t xml:space="preserve"> </w:t>
      </w:r>
      <w:r>
        <w:rPr>
          <w:sz w:val="22"/>
        </w:rPr>
        <w:t>Vivekanand</w:t>
      </w:r>
      <w:r>
        <w:rPr>
          <w:spacing w:val="-3"/>
          <w:sz w:val="22"/>
        </w:rPr>
        <w:t xml:space="preserve"> </w:t>
      </w:r>
      <w:r>
        <w:rPr>
          <w:sz w:val="22"/>
        </w:rPr>
        <w:t>Technical</w:t>
      </w:r>
      <w:r>
        <w:rPr>
          <w:spacing w:val="-3"/>
          <w:sz w:val="22"/>
        </w:rPr>
        <w:t xml:space="preserve"> </w:t>
      </w:r>
      <w:r>
        <w:rPr>
          <w:sz w:val="22"/>
        </w:rPr>
        <w:t>University,</w:t>
      </w:r>
      <w:r>
        <w:rPr>
          <w:spacing w:val="-2"/>
          <w:sz w:val="22"/>
        </w:rPr>
        <w:t xml:space="preserve"> </w:t>
      </w:r>
      <w:r>
        <w:rPr>
          <w:sz w:val="22"/>
        </w:rPr>
        <w:t>Bhilai</w:t>
      </w:r>
      <w:r>
        <w:rPr>
          <w:spacing w:val="-3"/>
          <w:sz w:val="22"/>
        </w:rPr>
        <w:t xml:space="preserve"> </w:t>
      </w:r>
      <w:r>
        <w:rPr>
          <w:sz w:val="22"/>
        </w:rPr>
        <w:t>(C.G)</w:t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tabs>
          <w:tab w:val="left" w:pos="6974"/>
        </w:tabs>
        <w:spacing w:before="144"/>
        <w:ind w:left="450" w:right="0" w:firstLine="0"/>
        <w:jc w:val="left"/>
        <w:rPr>
          <w:b/>
          <w:sz w:val="22"/>
        </w:rPr>
      </w:pPr>
      <w:r>
        <w:rPr>
          <w:b/>
          <w:sz w:val="22"/>
        </w:rPr>
        <w:t>(Internal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Examiner)</w:t>
      </w:r>
      <w:r>
        <w:rPr>
          <w:b/>
          <w:sz w:val="22"/>
        </w:rPr>
        <w:tab/>
      </w:r>
      <w:r>
        <w:rPr>
          <w:b/>
          <w:sz w:val="22"/>
        </w:rPr>
        <w:t>(External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Examiner)</w:t>
      </w:r>
    </w:p>
    <w:p>
      <w:pPr>
        <w:pStyle w:val="10"/>
        <w:spacing w:before="3"/>
        <w:rPr>
          <w:b/>
          <w:sz w:val="19"/>
        </w:rPr>
      </w:pPr>
    </w:p>
    <w:p>
      <w:pPr>
        <w:tabs>
          <w:tab w:val="left" w:pos="7049"/>
        </w:tabs>
        <w:spacing w:before="0"/>
        <w:ind w:left="450" w:right="0" w:firstLine="0"/>
        <w:jc w:val="left"/>
        <w:rPr>
          <w:b/>
          <w:sz w:val="22"/>
        </w:rPr>
      </w:pPr>
      <w:r>
        <w:rPr>
          <w:b/>
          <w:sz w:val="22"/>
        </w:rPr>
        <w:t>Name:</w:t>
      </w:r>
      <w:r>
        <w:rPr>
          <w:b/>
          <w:sz w:val="22"/>
        </w:rPr>
        <w:tab/>
      </w:r>
      <w:r>
        <w:rPr>
          <w:b/>
          <w:sz w:val="22"/>
        </w:rPr>
        <w:t>Name:</w:t>
      </w:r>
    </w:p>
    <w:p>
      <w:pPr>
        <w:tabs>
          <w:tab w:val="left" w:pos="7049"/>
        </w:tabs>
        <w:spacing w:before="184"/>
        <w:ind w:left="450" w:right="0" w:firstLine="0"/>
        <w:jc w:val="left"/>
        <w:rPr>
          <w:b/>
          <w:sz w:val="22"/>
        </w:rPr>
      </w:pPr>
      <w:r>
        <w:rPr>
          <w:b/>
          <w:sz w:val="22"/>
        </w:rPr>
        <w:t>Designation:</w:t>
      </w:r>
      <w:r>
        <w:rPr>
          <w:b/>
          <w:sz w:val="22"/>
        </w:rPr>
        <w:tab/>
      </w:r>
      <w:r>
        <w:rPr>
          <w:b/>
          <w:sz w:val="22"/>
        </w:rPr>
        <w:t>Designation:</w:t>
      </w:r>
    </w:p>
    <w:p>
      <w:pPr>
        <w:tabs>
          <w:tab w:val="left" w:pos="7049"/>
        </w:tabs>
        <w:spacing w:before="2"/>
        <w:ind w:left="450" w:right="0" w:firstLine="0"/>
        <w:jc w:val="left"/>
        <w:rPr>
          <w:b/>
          <w:sz w:val="22"/>
        </w:rPr>
      </w:pPr>
      <w:r>
        <w:rPr>
          <w:b/>
          <w:sz w:val="22"/>
        </w:rPr>
        <w:t>College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Name:</w:t>
      </w:r>
      <w:r>
        <w:rPr>
          <w:b/>
          <w:sz w:val="22"/>
        </w:rPr>
        <w:tab/>
      </w:r>
      <w:r>
        <w:rPr>
          <w:b/>
          <w:sz w:val="22"/>
        </w:rPr>
        <w:t>College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Name:</w:t>
      </w:r>
    </w:p>
    <w:p>
      <w:pPr>
        <w:tabs>
          <w:tab w:val="left" w:pos="7049"/>
        </w:tabs>
        <w:spacing w:before="179"/>
        <w:ind w:left="450" w:right="0" w:firstLine="0"/>
        <w:jc w:val="left"/>
        <w:rPr>
          <w:b/>
          <w:sz w:val="22"/>
        </w:rPr>
      </w:pPr>
      <w:r>
        <w:rPr>
          <w:b/>
          <w:sz w:val="22"/>
        </w:rPr>
        <w:t>Date:</w:t>
      </w:r>
      <w:r>
        <w:rPr>
          <w:b/>
          <w:sz w:val="22"/>
        </w:rPr>
        <w:tab/>
      </w:r>
      <w:r>
        <w:rPr>
          <w:b/>
          <w:sz w:val="22"/>
        </w:rPr>
        <w:t>Date:</w:t>
      </w: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spacing w:before="2"/>
        <w:rPr>
          <w:b/>
          <w:sz w:val="27"/>
        </w:rPr>
      </w:pPr>
    </w:p>
    <w:tbl>
      <w:tblPr>
        <w:tblStyle w:val="9"/>
        <w:tblW w:w="0" w:type="auto"/>
        <w:tblInd w:w="4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0"/>
        <w:gridCol w:w="1740"/>
        <w:gridCol w:w="1740"/>
        <w:gridCol w:w="1720"/>
        <w:gridCol w:w="23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760" w:type="dxa"/>
          </w:tcPr>
          <w:p>
            <w:pPr>
              <w:pStyle w:val="13"/>
              <w:ind w:left="0"/>
              <w:rPr>
                <w:sz w:val="14"/>
              </w:rPr>
            </w:pPr>
          </w:p>
        </w:tc>
        <w:tc>
          <w:tcPr>
            <w:tcW w:w="1740" w:type="dxa"/>
          </w:tcPr>
          <w:p>
            <w:pPr>
              <w:pStyle w:val="13"/>
              <w:ind w:left="0"/>
              <w:rPr>
                <w:sz w:val="14"/>
              </w:rPr>
            </w:pPr>
          </w:p>
        </w:tc>
        <w:tc>
          <w:tcPr>
            <w:tcW w:w="1740" w:type="dxa"/>
          </w:tcPr>
          <w:p>
            <w:pPr>
              <w:pStyle w:val="13"/>
              <w:ind w:left="0"/>
              <w:rPr>
                <w:sz w:val="14"/>
              </w:rPr>
            </w:pPr>
          </w:p>
        </w:tc>
        <w:tc>
          <w:tcPr>
            <w:tcW w:w="1720" w:type="dxa"/>
          </w:tcPr>
          <w:p>
            <w:pPr>
              <w:pStyle w:val="13"/>
              <w:spacing w:line="190" w:lineRule="exact"/>
              <w:ind w:left="525" w:right="460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2300" w:type="dxa"/>
            <w:vMerge w:val="restart"/>
          </w:tcPr>
          <w:p>
            <w:pPr>
              <w:pStyle w:val="13"/>
              <w:spacing w:line="208" w:lineRule="exact"/>
              <w:ind w:left="125"/>
              <w:rPr>
                <w:sz w:val="20"/>
              </w:rPr>
            </w:pPr>
            <w:r>
              <w:rPr>
                <w:sz w:val="20"/>
              </w:rPr>
              <w:t>Applicable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>
            <w:pPr>
              <w:pStyle w:val="13"/>
              <w:spacing w:line="223" w:lineRule="exact"/>
              <w:ind w:left="125"/>
              <w:rPr>
                <w:sz w:val="20"/>
              </w:rPr>
            </w:pPr>
            <w:r>
              <w:rPr>
                <w:sz w:val="20"/>
              </w:rPr>
              <w:t>AY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2022-23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Onwards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760" w:type="dxa"/>
          </w:tcPr>
          <w:p>
            <w:pPr>
              <w:pStyle w:val="13"/>
              <w:spacing w:line="210" w:lineRule="exact"/>
              <w:ind w:left="275"/>
              <w:rPr>
                <w:sz w:val="20"/>
              </w:rPr>
            </w:pPr>
            <w:r>
              <w:rPr>
                <w:sz w:val="20"/>
              </w:rPr>
              <w:t>Chairman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(AC)</w:t>
            </w:r>
          </w:p>
        </w:tc>
        <w:tc>
          <w:tcPr>
            <w:tcW w:w="1740" w:type="dxa"/>
          </w:tcPr>
          <w:p>
            <w:pPr>
              <w:pStyle w:val="13"/>
              <w:spacing w:line="210" w:lineRule="exact"/>
              <w:ind w:left="225"/>
              <w:rPr>
                <w:sz w:val="20"/>
              </w:rPr>
            </w:pPr>
            <w:r>
              <w:rPr>
                <w:sz w:val="20"/>
              </w:rPr>
              <w:t>Chairman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(BoS)</w:t>
            </w:r>
          </w:p>
        </w:tc>
        <w:tc>
          <w:tcPr>
            <w:tcW w:w="1740" w:type="dxa"/>
          </w:tcPr>
          <w:p>
            <w:pPr>
              <w:pStyle w:val="13"/>
              <w:spacing w:line="210" w:lineRule="exact"/>
              <w:ind w:left="240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Release</w:t>
            </w:r>
          </w:p>
        </w:tc>
        <w:tc>
          <w:tcPr>
            <w:tcW w:w="1720" w:type="dxa"/>
          </w:tcPr>
          <w:p>
            <w:pPr>
              <w:pStyle w:val="13"/>
              <w:spacing w:line="210" w:lineRule="exact"/>
              <w:ind w:left="525" w:right="475"/>
              <w:jc w:val="center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23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10"/>
        <w:rPr>
          <w:b/>
          <w:sz w:val="20"/>
        </w:rPr>
      </w:pPr>
    </w:p>
    <w:p>
      <w:pPr>
        <w:pStyle w:val="10"/>
        <w:spacing w:before="4"/>
        <w:rPr>
          <w:b/>
          <w:sz w:val="18"/>
        </w:rPr>
      </w:pPr>
    </w:p>
    <w:p>
      <w:pPr>
        <w:spacing w:before="91"/>
        <w:ind w:left="0" w:right="877" w:firstLine="0"/>
        <w:jc w:val="center"/>
        <w:rPr>
          <w:sz w:val="20"/>
        </w:rPr>
      </w:pPr>
      <w:r>
        <w:rPr>
          <w:sz w:val="20"/>
        </w:rPr>
        <w:t>SSTC-MCA</w:t>
      </w:r>
    </w:p>
    <w:p>
      <w:pPr>
        <w:spacing w:after="0"/>
        <w:jc w:val="center"/>
        <w:rPr>
          <w:sz w:val="20"/>
        </w:rPr>
        <w:sectPr>
          <w:pgSz w:w="11920" w:h="16840"/>
          <w:pgMar w:top="860" w:right="260" w:bottom="280" w:left="720" w:header="720" w:footer="720" w:gutter="0"/>
          <w:cols w:space="720" w:num="1"/>
        </w:sectPr>
      </w:pPr>
    </w:p>
    <w:p>
      <w:pPr>
        <w:pStyle w:val="4"/>
        <w:ind w:left="3186"/>
      </w:pPr>
      <w:r>
        <w:t>ACKNOWLEDGEMENT</w:t>
      </w:r>
    </w:p>
    <w:p>
      <w:pPr>
        <w:pStyle w:val="10"/>
        <w:rPr>
          <w:b/>
          <w:sz w:val="34"/>
        </w:rPr>
      </w:pPr>
    </w:p>
    <w:p>
      <w:pPr>
        <w:pStyle w:val="10"/>
        <w:spacing w:before="10"/>
        <w:rPr>
          <w:b/>
          <w:sz w:val="26"/>
        </w:rPr>
      </w:pPr>
    </w:p>
    <w:p>
      <w:pPr>
        <w:spacing w:before="0" w:line="292" w:lineRule="auto"/>
        <w:ind w:left="105" w:right="540" w:firstLine="0"/>
        <w:jc w:val="both"/>
        <w:rPr>
          <w:sz w:val="23"/>
        </w:rPr>
      </w:pPr>
      <w:r>
        <w:rPr>
          <w:sz w:val="23"/>
        </w:rPr>
        <w:t xml:space="preserve">I have great pleasure in the submission of this project report entitled </w:t>
      </w:r>
      <w:r>
        <w:rPr>
          <w:b/>
          <w:sz w:val="23"/>
        </w:rPr>
        <w:t xml:space="preserve">Electricity Billing System </w:t>
      </w:r>
      <w:r>
        <w:rPr>
          <w:sz w:val="23"/>
        </w:rPr>
        <w:t>in partial</w:t>
      </w:r>
      <w:r>
        <w:rPr>
          <w:spacing w:val="1"/>
          <w:sz w:val="23"/>
        </w:rPr>
        <w:t xml:space="preserve"> </w:t>
      </w:r>
      <w:r>
        <w:rPr>
          <w:sz w:val="23"/>
        </w:rPr>
        <w:t>fulfillment</w:t>
      </w:r>
      <w:r>
        <w:rPr>
          <w:spacing w:val="24"/>
          <w:sz w:val="23"/>
        </w:rPr>
        <w:t xml:space="preserve"> </w:t>
      </w:r>
      <w:r>
        <w:rPr>
          <w:sz w:val="23"/>
        </w:rPr>
        <w:t>of</w:t>
      </w:r>
      <w:r>
        <w:rPr>
          <w:spacing w:val="25"/>
          <w:sz w:val="23"/>
        </w:rPr>
        <w:t xml:space="preserve"> </w:t>
      </w:r>
      <w:r>
        <w:rPr>
          <w:sz w:val="23"/>
        </w:rPr>
        <w:t>the</w:t>
      </w:r>
      <w:r>
        <w:rPr>
          <w:spacing w:val="24"/>
          <w:sz w:val="23"/>
        </w:rPr>
        <w:t xml:space="preserve"> </w:t>
      </w:r>
      <w:r>
        <w:rPr>
          <w:sz w:val="23"/>
        </w:rPr>
        <w:t>degree</w:t>
      </w:r>
      <w:r>
        <w:rPr>
          <w:spacing w:val="25"/>
          <w:sz w:val="23"/>
        </w:rPr>
        <w:t xml:space="preserve"> </w:t>
      </w:r>
      <w:r>
        <w:rPr>
          <w:sz w:val="23"/>
        </w:rPr>
        <w:t>of</w:t>
      </w:r>
      <w:r>
        <w:rPr>
          <w:spacing w:val="24"/>
          <w:sz w:val="23"/>
        </w:rPr>
        <w:t xml:space="preserve"> </w:t>
      </w:r>
      <w:r>
        <w:rPr>
          <w:b/>
          <w:sz w:val="23"/>
        </w:rPr>
        <w:t>Master</w:t>
      </w:r>
      <w:r>
        <w:rPr>
          <w:b/>
          <w:spacing w:val="25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Computer</w:t>
      </w:r>
      <w:r>
        <w:rPr>
          <w:b/>
          <w:spacing w:val="25"/>
          <w:sz w:val="23"/>
        </w:rPr>
        <w:t xml:space="preserve"> </w:t>
      </w:r>
      <w:r>
        <w:rPr>
          <w:b/>
          <w:sz w:val="23"/>
        </w:rPr>
        <w:t>Applications</w:t>
      </w:r>
      <w:r>
        <w:rPr>
          <w:sz w:val="23"/>
        </w:rPr>
        <w:t>.</w:t>
      </w:r>
      <w:r>
        <w:rPr>
          <w:spacing w:val="24"/>
          <w:sz w:val="23"/>
        </w:rPr>
        <w:t xml:space="preserve"> </w:t>
      </w:r>
      <w:r>
        <w:rPr>
          <w:sz w:val="23"/>
        </w:rPr>
        <w:t>While</w:t>
      </w:r>
      <w:r>
        <w:rPr>
          <w:spacing w:val="25"/>
          <w:sz w:val="23"/>
        </w:rPr>
        <w:t xml:space="preserve"> </w:t>
      </w:r>
      <w:r>
        <w:rPr>
          <w:sz w:val="23"/>
        </w:rPr>
        <w:t>submitting</w:t>
      </w:r>
      <w:r>
        <w:rPr>
          <w:spacing w:val="10"/>
          <w:sz w:val="23"/>
        </w:rPr>
        <w:t xml:space="preserve"> </w:t>
      </w:r>
      <w:r>
        <w:rPr>
          <w:sz w:val="23"/>
        </w:rPr>
        <w:t>this</w:t>
      </w:r>
      <w:r>
        <w:rPr>
          <w:spacing w:val="10"/>
          <w:sz w:val="23"/>
        </w:rPr>
        <w:t xml:space="preserve"> </w:t>
      </w:r>
      <w:r>
        <w:rPr>
          <w:sz w:val="23"/>
        </w:rPr>
        <w:t>Project</w:t>
      </w:r>
      <w:r>
        <w:rPr>
          <w:spacing w:val="10"/>
          <w:sz w:val="23"/>
        </w:rPr>
        <w:t xml:space="preserve"> </w:t>
      </w:r>
      <w:r>
        <w:rPr>
          <w:sz w:val="23"/>
        </w:rPr>
        <w:t>report,</w:t>
      </w:r>
      <w:r>
        <w:rPr>
          <w:spacing w:val="9"/>
          <w:sz w:val="23"/>
        </w:rPr>
        <w:t xml:space="preserve"> </w:t>
      </w:r>
      <w:r>
        <w:rPr>
          <w:sz w:val="23"/>
        </w:rPr>
        <w:t>I</w:t>
      </w:r>
      <w:r>
        <w:rPr>
          <w:spacing w:val="10"/>
          <w:sz w:val="23"/>
        </w:rPr>
        <w:t xml:space="preserve"> </w:t>
      </w:r>
      <w:r>
        <w:rPr>
          <w:sz w:val="23"/>
        </w:rPr>
        <w:t>take</w:t>
      </w:r>
      <w:r>
        <w:rPr>
          <w:spacing w:val="1"/>
          <w:sz w:val="23"/>
        </w:rPr>
        <w:t xml:space="preserve"> </w:t>
      </w:r>
      <w:r>
        <w:rPr>
          <w:sz w:val="23"/>
        </w:rPr>
        <w:t>this</w:t>
      </w:r>
      <w:r>
        <w:rPr>
          <w:spacing w:val="-2"/>
          <w:sz w:val="23"/>
        </w:rPr>
        <w:t xml:space="preserve"> </w:t>
      </w:r>
      <w:r>
        <w:rPr>
          <w:sz w:val="23"/>
        </w:rPr>
        <w:t>opportunity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thank</w:t>
      </w:r>
      <w:r>
        <w:rPr>
          <w:spacing w:val="-2"/>
          <w:sz w:val="23"/>
        </w:rPr>
        <w:t xml:space="preserve"> </w:t>
      </w:r>
      <w:r>
        <w:rPr>
          <w:sz w:val="23"/>
        </w:rPr>
        <w:t>those</w:t>
      </w:r>
      <w:r>
        <w:rPr>
          <w:spacing w:val="-1"/>
          <w:sz w:val="23"/>
        </w:rPr>
        <w:t xml:space="preserve"> </w:t>
      </w:r>
      <w:r>
        <w:rPr>
          <w:sz w:val="23"/>
        </w:rPr>
        <w:t>directly</w:t>
      </w:r>
      <w:r>
        <w:rPr>
          <w:spacing w:val="-2"/>
          <w:sz w:val="23"/>
        </w:rPr>
        <w:t xml:space="preserve"> </w:t>
      </w:r>
      <w:r>
        <w:rPr>
          <w:sz w:val="23"/>
        </w:rPr>
        <w:t>or</w:t>
      </w:r>
      <w:r>
        <w:rPr>
          <w:spacing w:val="-2"/>
          <w:sz w:val="23"/>
        </w:rPr>
        <w:t xml:space="preserve"> </w:t>
      </w:r>
      <w:r>
        <w:rPr>
          <w:sz w:val="23"/>
        </w:rPr>
        <w:t>indirectly</w:t>
      </w:r>
      <w:r>
        <w:rPr>
          <w:spacing w:val="-2"/>
          <w:sz w:val="23"/>
        </w:rPr>
        <w:t xml:space="preserve"> </w:t>
      </w:r>
      <w:r>
        <w:rPr>
          <w:sz w:val="23"/>
        </w:rPr>
        <w:t>related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project</w:t>
      </w:r>
      <w:r>
        <w:rPr>
          <w:spacing w:val="-2"/>
          <w:sz w:val="23"/>
        </w:rPr>
        <w:t xml:space="preserve"> </w:t>
      </w:r>
      <w:r>
        <w:rPr>
          <w:sz w:val="23"/>
        </w:rPr>
        <w:t>work.</w:t>
      </w:r>
    </w:p>
    <w:p>
      <w:pPr>
        <w:pStyle w:val="10"/>
      </w:pPr>
    </w:p>
    <w:p>
      <w:pPr>
        <w:pStyle w:val="10"/>
      </w:pPr>
    </w:p>
    <w:p>
      <w:pPr>
        <w:pStyle w:val="10"/>
        <w:rPr>
          <w:sz w:val="30"/>
        </w:rPr>
      </w:pPr>
    </w:p>
    <w:p>
      <w:pPr>
        <w:spacing w:before="0" w:line="288" w:lineRule="auto"/>
        <w:ind w:left="105" w:right="538" w:firstLine="0"/>
        <w:jc w:val="both"/>
        <w:rPr>
          <w:sz w:val="23"/>
        </w:rPr>
      </w:pPr>
      <w:r>
        <w:rPr>
          <w:sz w:val="23"/>
        </w:rPr>
        <w:t xml:space="preserve">I would like to thank my guide </w:t>
      </w:r>
      <w:r>
        <w:rPr>
          <w:b/>
          <w:sz w:val="23"/>
        </w:rPr>
        <w:t xml:space="preserve">Ms. Deepti Chandra </w:t>
      </w:r>
      <w:r>
        <w:rPr>
          <w:sz w:val="23"/>
        </w:rPr>
        <w:t>who has provided the opportunity and organizing project</w:t>
      </w:r>
      <w:r>
        <w:rPr>
          <w:spacing w:val="1"/>
          <w:sz w:val="23"/>
        </w:rPr>
        <w:t xml:space="preserve"> </w:t>
      </w:r>
      <w:r>
        <w:rPr>
          <w:sz w:val="23"/>
        </w:rPr>
        <w:t>for me. Without his active cooperation and guidance, it would have become very difficult to complete task in</w:t>
      </w:r>
      <w:r>
        <w:rPr>
          <w:spacing w:val="1"/>
          <w:sz w:val="23"/>
        </w:rPr>
        <w:t xml:space="preserve"> </w:t>
      </w:r>
      <w:r>
        <w:rPr>
          <w:sz w:val="23"/>
        </w:rPr>
        <w:t>time.</w:t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spacing w:before="191"/>
        <w:ind w:left="105" w:right="0" w:firstLine="0"/>
        <w:jc w:val="both"/>
        <w:rPr>
          <w:sz w:val="23"/>
        </w:rPr>
      </w:pPr>
      <w:r>
        <w:rPr>
          <w:sz w:val="23"/>
        </w:rPr>
        <w:t>I</w:t>
      </w:r>
      <w:r>
        <w:rPr>
          <w:spacing w:val="-8"/>
          <w:sz w:val="23"/>
        </w:rPr>
        <w:t xml:space="preserve"> </w:t>
      </w:r>
      <w:r>
        <w:rPr>
          <w:sz w:val="23"/>
        </w:rPr>
        <w:t>would</w:t>
      </w:r>
      <w:r>
        <w:rPr>
          <w:spacing w:val="-7"/>
          <w:sz w:val="23"/>
        </w:rPr>
        <w:t xml:space="preserve"> </w:t>
      </w:r>
      <w:r>
        <w:rPr>
          <w:sz w:val="23"/>
        </w:rPr>
        <w:t>like</w:t>
      </w:r>
      <w:r>
        <w:rPr>
          <w:spacing w:val="-8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express</w:t>
      </w:r>
      <w:r>
        <w:rPr>
          <w:spacing w:val="-8"/>
          <w:sz w:val="23"/>
        </w:rPr>
        <w:t xml:space="preserve"> </w:t>
      </w:r>
      <w:r>
        <w:rPr>
          <w:sz w:val="23"/>
        </w:rPr>
        <w:t>sincere</w:t>
      </w:r>
      <w:r>
        <w:rPr>
          <w:spacing w:val="-7"/>
          <w:sz w:val="23"/>
        </w:rPr>
        <w:t xml:space="preserve"> </w:t>
      </w:r>
      <w:r>
        <w:rPr>
          <w:sz w:val="23"/>
        </w:rPr>
        <w:t>thanks</w:t>
      </w:r>
      <w:r>
        <w:rPr>
          <w:spacing w:val="-8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gratitude</w:t>
      </w:r>
      <w:r>
        <w:rPr>
          <w:spacing w:val="-8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P.B.</w:t>
      </w:r>
      <w:r>
        <w:rPr>
          <w:spacing w:val="-7"/>
          <w:sz w:val="23"/>
        </w:rPr>
        <w:t xml:space="preserve"> </w:t>
      </w:r>
      <w:r>
        <w:rPr>
          <w:sz w:val="23"/>
        </w:rPr>
        <w:t>Deshmukh</w:t>
      </w:r>
      <w:r>
        <w:rPr>
          <w:spacing w:val="-8"/>
          <w:sz w:val="23"/>
        </w:rPr>
        <w:t xml:space="preserve"> </w:t>
      </w:r>
      <w:r>
        <w:rPr>
          <w:sz w:val="23"/>
        </w:rPr>
        <w:t>(Director),</w:t>
      </w:r>
      <w:r>
        <w:rPr>
          <w:spacing w:val="-7"/>
          <w:sz w:val="23"/>
        </w:rPr>
        <w:t xml:space="preserve"> </w:t>
      </w:r>
      <w:r>
        <w:rPr>
          <w:b/>
          <w:sz w:val="23"/>
        </w:rPr>
        <w:t>Principal</w:t>
      </w:r>
      <w:r>
        <w:rPr>
          <w:sz w:val="23"/>
        </w:rPr>
        <w:t>,</w:t>
      </w:r>
      <w:r>
        <w:rPr>
          <w:spacing w:val="-8"/>
          <w:sz w:val="23"/>
        </w:rPr>
        <w:t xml:space="preserve"> </w:t>
      </w:r>
      <w:r>
        <w:rPr>
          <w:sz w:val="23"/>
        </w:rPr>
        <w:t>Dr.</w:t>
      </w:r>
      <w:r>
        <w:rPr>
          <w:spacing w:val="-7"/>
          <w:sz w:val="23"/>
        </w:rPr>
        <w:t xml:space="preserve"> </w:t>
      </w:r>
      <w:r>
        <w:rPr>
          <w:sz w:val="23"/>
        </w:rPr>
        <w:t>Smita</w:t>
      </w:r>
      <w:r>
        <w:rPr>
          <w:spacing w:val="-8"/>
          <w:sz w:val="23"/>
        </w:rPr>
        <w:t xml:space="preserve"> </w:t>
      </w:r>
      <w:r>
        <w:rPr>
          <w:sz w:val="23"/>
        </w:rPr>
        <w:t>Selot</w:t>
      </w:r>
    </w:p>
    <w:p>
      <w:pPr>
        <w:spacing w:before="0"/>
        <w:ind w:left="105" w:right="0" w:firstLine="0"/>
        <w:jc w:val="both"/>
        <w:rPr>
          <w:sz w:val="23"/>
        </w:rPr>
      </w:pPr>
      <w:r>
        <w:rPr>
          <w:b/>
          <w:sz w:val="23"/>
        </w:rPr>
        <w:t>Head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Department</w:t>
      </w:r>
      <w:r>
        <w:rPr>
          <w:sz w:val="23"/>
        </w:rPr>
        <w:t>,</w:t>
      </w:r>
      <w:r>
        <w:rPr>
          <w:spacing w:val="-8"/>
          <w:sz w:val="23"/>
        </w:rPr>
        <w:t xml:space="preserve"> </w:t>
      </w:r>
      <w:r>
        <w:rPr>
          <w:sz w:val="23"/>
        </w:rPr>
        <w:t>(Computer</w:t>
      </w:r>
      <w:r>
        <w:rPr>
          <w:spacing w:val="-7"/>
          <w:sz w:val="23"/>
        </w:rPr>
        <w:t xml:space="preserve"> </w:t>
      </w:r>
      <w:r>
        <w:rPr>
          <w:sz w:val="23"/>
        </w:rPr>
        <w:t>Application).</w:t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spacing w:before="165" w:line="276" w:lineRule="auto"/>
        <w:ind w:left="105" w:right="942" w:firstLine="0"/>
        <w:jc w:val="left"/>
        <w:rPr>
          <w:sz w:val="23"/>
        </w:rPr>
      </w:pPr>
      <w:r>
        <w:rPr>
          <w:sz w:val="23"/>
        </w:rPr>
        <w:t xml:space="preserve">While Submission of the project, I also like to thanks to </w:t>
      </w:r>
      <w:r>
        <w:rPr>
          <w:b/>
          <w:sz w:val="23"/>
        </w:rPr>
        <w:t xml:space="preserve">Ms. Deepti Chandra </w:t>
      </w:r>
      <w:r>
        <w:rPr>
          <w:sz w:val="23"/>
        </w:rPr>
        <w:t xml:space="preserve">and the staff of </w:t>
      </w:r>
      <w:r>
        <w:rPr>
          <w:b/>
          <w:sz w:val="23"/>
        </w:rPr>
        <w:t>Shri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Shankaracharya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Technical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Campus</w:t>
      </w:r>
      <w:r>
        <w:rPr>
          <w:b/>
          <w:spacing w:val="-8"/>
          <w:sz w:val="23"/>
        </w:rPr>
        <w:t xml:space="preserve"> </w:t>
      </w:r>
      <w:r>
        <w:rPr>
          <w:sz w:val="23"/>
        </w:rPr>
        <w:t>for</w:t>
      </w:r>
      <w:r>
        <w:rPr>
          <w:spacing w:val="-7"/>
          <w:sz w:val="23"/>
        </w:rPr>
        <w:t xml:space="preserve"> </w:t>
      </w:r>
      <w:r>
        <w:rPr>
          <w:sz w:val="23"/>
        </w:rPr>
        <w:t>their</w:t>
      </w:r>
      <w:r>
        <w:rPr>
          <w:spacing w:val="-8"/>
          <w:sz w:val="23"/>
        </w:rPr>
        <w:t xml:space="preserve"> </w:t>
      </w:r>
      <w:r>
        <w:rPr>
          <w:sz w:val="23"/>
        </w:rPr>
        <w:t>continuous</w:t>
      </w:r>
      <w:r>
        <w:rPr>
          <w:spacing w:val="-7"/>
          <w:sz w:val="23"/>
        </w:rPr>
        <w:t xml:space="preserve"> </w:t>
      </w:r>
      <w:r>
        <w:rPr>
          <w:sz w:val="23"/>
        </w:rPr>
        <w:t>help</w:t>
      </w:r>
      <w:r>
        <w:rPr>
          <w:spacing w:val="-7"/>
          <w:sz w:val="23"/>
        </w:rPr>
        <w:t xml:space="preserve"> </w:t>
      </w:r>
      <w:r>
        <w:rPr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z w:val="23"/>
        </w:rPr>
        <w:t>guidance</w:t>
      </w:r>
      <w:r>
        <w:rPr>
          <w:spacing w:val="-7"/>
          <w:sz w:val="23"/>
        </w:rPr>
        <w:t xml:space="preserve"> </w:t>
      </w:r>
      <w:r>
        <w:rPr>
          <w:sz w:val="23"/>
        </w:rPr>
        <w:t>throughout</w:t>
      </w:r>
      <w:r>
        <w:rPr>
          <w:spacing w:val="-8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course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project.</w:t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spacing w:before="170" w:line="288" w:lineRule="auto"/>
        <w:ind w:left="105" w:right="942" w:firstLine="0"/>
        <w:jc w:val="left"/>
        <w:rPr>
          <w:sz w:val="23"/>
        </w:rPr>
      </w:pPr>
      <w:r>
        <w:rPr>
          <w:sz w:val="23"/>
        </w:rPr>
        <w:t>Acknowledgement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due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our</w:t>
      </w:r>
      <w:r>
        <w:rPr>
          <w:spacing w:val="-5"/>
          <w:sz w:val="23"/>
        </w:rPr>
        <w:t xml:space="preserve"> </w:t>
      </w:r>
      <w:r>
        <w:rPr>
          <w:sz w:val="23"/>
        </w:rPr>
        <w:t>parents,</w:t>
      </w:r>
      <w:r>
        <w:rPr>
          <w:spacing w:val="-5"/>
          <w:sz w:val="23"/>
        </w:rPr>
        <w:t xml:space="preserve"> </w:t>
      </w:r>
      <w:r>
        <w:rPr>
          <w:sz w:val="23"/>
        </w:rPr>
        <w:t>family</w:t>
      </w:r>
      <w:r>
        <w:rPr>
          <w:spacing w:val="-5"/>
          <w:sz w:val="23"/>
        </w:rPr>
        <w:t xml:space="preserve"> </w:t>
      </w:r>
      <w:r>
        <w:rPr>
          <w:sz w:val="23"/>
        </w:rPr>
        <w:t>members,</w:t>
      </w:r>
      <w:r>
        <w:rPr>
          <w:spacing w:val="-5"/>
          <w:sz w:val="23"/>
        </w:rPr>
        <w:t xml:space="preserve"> </w:t>
      </w:r>
      <w:r>
        <w:rPr>
          <w:sz w:val="23"/>
        </w:rPr>
        <w:t>friends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all</w:t>
      </w:r>
      <w:r>
        <w:rPr>
          <w:spacing w:val="-5"/>
          <w:sz w:val="23"/>
        </w:rPr>
        <w:t xml:space="preserve"> </w:t>
      </w:r>
      <w:r>
        <w:rPr>
          <w:sz w:val="23"/>
        </w:rPr>
        <w:t>those</w:t>
      </w:r>
      <w:r>
        <w:rPr>
          <w:spacing w:val="-5"/>
          <w:sz w:val="23"/>
        </w:rPr>
        <w:t xml:space="preserve"> </w:t>
      </w:r>
      <w:r>
        <w:rPr>
          <w:sz w:val="23"/>
        </w:rPr>
        <w:t>persons</w:t>
      </w:r>
      <w:r>
        <w:rPr>
          <w:spacing w:val="-5"/>
          <w:sz w:val="23"/>
        </w:rPr>
        <w:t xml:space="preserve"> </w:t>
      </w:r>
      <w:r>
        <w:rPr>
          <w:sz w:val="23"/>
        </w:rPr>
        <w:t>who</w:t>
      </w:r>
      <w:r>
        <w:rPr>
          <w:spacing w:val="-5"/>
          <w:sz w:val="23"/>
        </w:rPr>
        <w:t xml:space="preserve"> </w:t>
      </w:r>
      <w:r>
        <w:rPr>
          <w:sz w:val="23"/>
        </w:rPr>
        <w:t>have</w:t>
      </w:r>
      <w:r>
        <w:rPr>
          <w:spacing w:val="-5"/>
          <w:sz w:val="23"/>
        </w:rPr>
        <w:t xml:space="preserve"> </w:t>
      </w:r>
      <w:r>
        <w:rPr>
          <w:sz w:val="23"/>
        </w:rPr>
        <w:t>helped</w:t>
      </w:r>
      <w:r>
        <w:rPr>
          <w:spacing w:val="-5"/>
          <w:sz w:val="23"/>
        </w:rPr>
        <w:t xml:space="preserve"> </w:t>
      </w:r>
      <w:r>
        <w:rPr>
          <w:sz w:val="23"/>
        </w:rPr>
        <w:t>us</w:t>
      </w:r>
      <w:r>
        <w:rPr>
          <w:spacing w:val="1"/>
          <w:sz w:val="23"/>
        </w:rPr>
        <w:t xml:space="preserve"> </w:t>
      </w:r>
      <w:r>
        <w:rPr>
          <w:sz w:val="23"/>
        </w:rPr>
        <w:t>directly</w:t>
      </w:r>
      <w:r>
        <w:rPr>
          <w:spacing w:val="-2"/>
          <w:sz w:val="23"/>
        </w:rPr>
        <w:t xml:space="preserve"> </w:t>
      </w:r>
      <w:r>
        <w:rPr>
          <w:sz w:val="23"/>
        </w:rPr>
        <w:t>or</w:t>
      </w:r>
      <w:r>
        <w:rPr>
          <w:spacing w:val="-2"/>
          <w:sz w:val="23"/>
        </w:rPr>
        <w:t xml:space="preserve"> </w:t>
      </w:r>
      <w:r>
        <w:rPr>
          <w:sz w:val="23"/>
        </w:rPr>
        <w:t>indirectly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successful</w:t>
      </w:r>
      <w:r>
        <w:rPr>
          <w:spacing w:val="-2"/>
          <w:sz w:val="23"/>
        </w:rPr>
        <w:t xml:space="preserve"> </w:t>
      </w:r>
      <w:r>
        <w:rPr>
          <w:sz w:val="23"/>
        </w:rPr>
        <w:t>completion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project</w:t>
      </w:r>
      <w:r>
        <w:rPr>
          <w:spacing w:val="-2"/>
          <w:sz w:val="23"/>
        </w:rPr>
        <w:t xml:space="preserve"> </w:t>
      </w:r>
      <w:r>
        <w:rPr>
          <w:sz w:val="23"/>
        </w:rPr>
        <w:t>work.</w:t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  <w:spacing w:before="2"/>
        <w:rPr>
          <w:sz w:val="29"/>
        </w:rPr>
      </w:pPr>
    </w:p>
    <w:p>
      <w:pPr>
        <w:spacing w:before="0" w:after="53" w:line="487" w:lineRule="auto"/>
        <w:ind w:left="6780" w:right="2076" w:hanging="75"/>
        <w:jc w:val="left"/>
        <w:rPr>
          <w:b/>
          <w:sz w:val="23"/>
        </w:rPr>
      </w:pPr>
      <w:r>
        <w:rPr>
          <w:b/>
          <w:sz w:val="23"/>
        </w:rPr>
        <w:t>Name of the Student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Roll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No: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Enrollment:</w:t>
      </w:r>
    </w:p>
    <w:tbl>
      <w:tblPr>
        <w:tblStyle w:val="9"/>
        <w:tblW w:w="0" w:type="auto"/>
        <w:tblInd w:w="6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0"/>
        <w:gridCol w:w="1740"/>
        <w:gridCol w:w="1720"/>
        <w:gridCol w:w="1720"/>
        <w:gridCol w:w="23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 w:hRule="atLeast"/>
        </w:trPr>
        <w:tc>
          <w:tcPr>
            <w:tcW w:w="1780" w:type="dxa"/>
          </w:tcPr>
          <w:p>
            <w:pPr>
              <w:pStyle w:val="13"/>
              <w:ind w:left="0"/>
              <w:rPr>
                <w:sz w:val="14"/>
              </w:rPr>
            </w:pPr>
          </w:p>
        </w:tc>
        <w:tc>
          <w:tcPr>
            <w:tcW w:w="1740" w:type="dxa"/>
          </w:tcPr>
          <w:p>
            <w:pPr>
              <w:pStyle w:val="13"/>
              <w:ind w:left="0"/>
              <w:rPr>
                <w:sz w:val="14"/>
              </w:rPr>
            </w:pPr>
          </w:p>
        </w:tc>
        <w:tc>
          <w:tcPr>
            <w:tcW w:w="1720" w:type="dxa"/>
          </w:tcPr>
          <w:p>
            <w:pPr>
              <w:pStyle w:val="13"/>
              <w:ind w:left="0"/>
              <w:rPr>
                <w:sz w:val="14"/>
              </w:rPr>
            </w:pPr>
          </w:p>
        </w:tc>
        <w:tc>
          <w:tcPr>
            <w:tcW w:w="1720" w:type="dxa"/>
          </w:tcPr>
          <w:p>
            <w:pPr>
              <w:pStyle w:val="13"/>
              <w:spacing w:line="190" w:lineRule="exact"/>
              <w:ind w:left="525" w:right="450"/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2300" w:type="dxa"/>
            <w:vMerge w:val="restart"/>
          </w:tcPr>
          <w:p>
            <w:pPr>
              <w:pStyle w:val="13"/>
              <w:spacing w:line="203" w:lineRule="exact"/>
              <w:ind w:left="115"/>
              <w:rPr>
                <w:sz w:val="20"/>
              </w:rPr>
            </w:pPr>
            <w:r>
              <w:rPr>
                <w:sz w:val="20"/>
              </w:rPr>
              <w:t>Applicable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>
            <w:pPr>
              <w:pStyle w:val="13"/>
              <w:spacing w:line="223" w:lineRule="exact"/>
              <w:ind w:left="115"/>
              <w:rPr>
                <w:sz w:val="20"/>
              </w:rPr>
            </w:pPr>
            <w:r>
              <w:rPr>
                <w:sz w:val="20"/>
              </w:rPr>
              <w:t>AY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2023-24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Onwards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780" w:type="dxa"/>
          </w:tcPr>
          <w:p>
            <w:pPr>
              <w:pStyle w:val="13"/>
              <w:spacing w:line="190" w:lineRule="exact"/>
              <w:ind w:left="280"/>
              <w:rPr>
                <w:sz w:val="20"/>
              </w:rPr>
            </w:pPr>
            <w:r>
              <w:rPr>
                <w:sz w:val="20"/>
              </w:rPr>
              <w:t>Chairman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(AC)</w:t>
            </w:r>
          </w:p>
        </w:tc>
        <w:tc>
          <w:tcPr>
            <w:tcW w:w="1740" w:type="dxa"/>
          </w:tcPr>
          <w:p>
            <w:pPr>
              <w:pStyle w:val="13"/>
              <w:spacing w:line="190" w:lineRule="exact"/>
              <w:ind w:left="225"/>
              <w:rPr>
                <w:sz w:val="20"/>
              </w:rPr>
            </w:pPr>
            <w:r>
              <w:rPr>
                <w:sz w:val="20"/>
              </w:rPr>
              <w:t>Chairman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(BoS)</w:t>
            </w:r>
          </w:p>
        </w:tc>
        <w:tc>
          <w:tcPr>
            <w:tcW w:w="1720" w:type="dxa"/>
          </w:tcPr>
          <w:p>
            <w:pPr>
              <w:pStyle w:val="13"/>
              <w:spacing w:line="190" w:lineRule="exact"/>
              <w:ind w:left="240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Release</w:t>
            </w:r>
          </w:p>
        </w:tc>
        <w:tc>
          <w:tcPr>
            <w:tcW w:w="1720" w:type="dxa"/>
          </w:tcPr>
          <w:p>
            <w:pPr>
              <w:pStyle w:val="13"/>
              <w:spacing w:line="190" w:lineRule="exact"/>
              <w:ind w:left="525" w:right="480"/>
              <w:jc w:val="center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230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10"/>
        <w:rPr>
          <w:b/>
        </w:rPr>
      </w:pPr>
    </w:p>
    <w:p>
      <w:pPr>
        <w:pStyle w:val="10"/>
        <w:spacing w:before="2"/>
        <w:rPr>
          <w:b/>
          <w:sz w:val="19"/>
        </w:rPr>
      </w:pPr>
    </w:p>
    <w:p>
      <w:pPr>
        <w:spacing w:before="0"/>
        <w:ind w:left="0" w:right="427" w:firstLine="0"/>
        <w:jc w:val="center"/>
        <w:rPr>
          <w:sz w:val="20"/>
        </w:rPr>
      </w:pPr>
      <w:r>
        <w:rPr>
          <w:sz w:val="20"/>
        </w:rPr>
        <w:t>SSTC-MCA</w:t>
      </w:r>
    </w:p>
    <w:p>
      <w:pPr>
        <w:spacing w:after="0"/>
        <w:jc w:val="center"/>
        <w:rPr>
          <w:sz w:val="20"/>
        </w:rPr>
        <w:sectPr>
          <w:pgSz w:w="11920" w:h="16840"/>
          <w:pgMar w:top="840" w:right="260" w:bottom="280" w:left="720" w:header="720" w:footer="720" w:gutter="0"/>
          <w:cols w:space="720" w:num="1"/>
        </w:sectPr>
      </w:pPr>
    </w:p>
    <w:p>
      <w:pPr>
        <w:pStyle w:val="2"/>
        <w:ind w:right="102"/>
        <w:jc w:val="center"/>
      </w:pPr>
      <w:r>
        <w:t>CONTENTS</w:t>
      </w: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spacing w:before="10"/>
        <w:rPr>
          <w:b/>
          <w:sz w:val="16"/>
        </w:rPr>
      </w:pPr>
    </w:p>
    <w:p>
      <w:pPr>
        <w:pStyle w:val="3"/>
        <w:numPr>
          <w:ilvl w:val="0"/>
          <w:numId w:val="1"/>
        </w:numPr>
        <w:tabs>
          <w:tab w:val="left" w:pos="1440"/>
        </w:tabs>
        <w:spacing w:before="87" w:after="0" w:line="240" w:lineRule="auto"/>
        <w:ind w:left="1440" w:right="0" w:hanging="360"/>
        <w:jc w:val="left"/>
      </w:pPr>
      <w:r>
        <w:t>INTRODUCTION</w:t>
      </w:r>
    </w:p>
    <w:p>
      <w:pPr>
        <w:spacing w:before="34"/>
        <w:ind w:left="2160" w:right="0" w:firstLine="0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Description</w:t>
      </w:r>
    </w:p>
    <w:p>
      <w:pPr>
        <w:pStyle w:val="10"/>
        <w:spacing w:before="3"/>
        <w:rPr>
          <w:b/>
          <w:sz w:val="32"/>
        </w:rPr>
      </w:pPr>
    </w:p>
    <w:p>
      <w:pPr>
        <w:pStyle w:val="3"/>
        <w:numPr>
          <w:ilvl w:val="0"/>
          <w:numId w:val="1"/>
        </w:numPr>
        <w:tabs>
          <w:tab w:val="left" w:pos="1440"/>
        </w:tabs>
        <w:spacing w:before="0" w:after="0" w:line="240" w:lineRule="auto"/>
        <w:ind w:left="1440" w:right="0" w:hanging="360"/>
        <w:jc w:val="left"/>
      </w:pPr>
      <w:r>
        <w:t>SYSTEM</w:t>
      </w:r>
      <w:r>
        <w:rPr>
          <w:spacing w:val="-5"/>
        </w:rPr>
        <w:t xml:space="preserve"> </w:t>
      </w:r>
      <w:r>
        <w:t>STUDY</w:t>
      </w:r>
    </w:p>
    <w:p>
      <w:pPr>
        <w:pStyle w:val="5"/>
        <w:spacing w:before="34" w:line="259" w:lineRule="auto"/>
        <w:ind w:right="5297"/>
        <w:rPr>
          <w:rFonts w:ascii="Calibri"/>
        </w:rPr>
      </w:pPr>
      <w:r>
        <w:rPr>
          <w:rFonts w:ascii="Calibri"/>
        </w:rPr>
        <w:t>Existing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Proposed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Feasibility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Study</w:t>
      </w:r>
    </w:p>
    <w:p>
      <w:pPr>
        <w:spacing w:before="0" w:line="259" w:lineRule="auto"/>
        <w:ind w:left="2160" w:right="4292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Tools and Technologies Used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Hardware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>Software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>Requirements</w:t>
      </w:r>
    </w:p>
    <w:p>
      <w:pPr>
        <w:pStyle w:val="10"/>
        <w:spacing w:before="8"/>
        <w:rPr>
          <w:rFonts w:ascii="Calibri"/>
          <w:b/>
          <w:sz w:val="31"/>
        </w:rPr>
      </w:pPr>
    </w:p>
    <w:p>
      <w:pPr>
        <w:pStyle w:val="3"/>
        <w:numPr>
          <w:ilvl w:val="0"/>
          <w:numId w:val="1"/>
        </w:numPr>
        <w:tabs>
          <w:tab w:val="left" w:pos="1440"/>
        </w:tabs>
        <w:spacing w:before="0" w:after="0" w:line="240" w:lineRule="auto"/>
        <w:ind w:left="1440" w:right="0" w:hanging="360"/>
        <w:jc w:val="left"/>
      </w:pPr>
      <w:r>
        <w:rPr>
          <w:spacing w:val="-2"/>
        </w:rPr>
        <w:t>SOFTWARE</w:t>
      </w:r>
      <w:r>
        <w:rPr>
          <w:spacing w:val="-16"/>
        </w:rPr>
        <w:t xml:space="preserve"> </w:t>
      </w:r>
      <w:r>
        <w:rPr>
          <w:spacing w:val="-2"/>
        </w:rPr>
        <w:t>REQUIREMENTS</w:t>
      </w:r>
      <w:r>
        <w:rPr>
          <w:spacing w:val="-15"/>
        </w:rPr>
        <w:t xml:space="preserve"> </w:t>
      </w:r>
      <w:r>
        <w:rPr>
          <w:spacing w:val="-1"/>
        </w:rPr>
        <w:t>SPECIFICATION</w:t>
      </w:r>
    </w:p>
    <w:p>
      <w:pPr>
        <w:pStyle w:val="5"/>
        <w:spacing w:before="39"/>
        <w:rPr>
          <w:rFonts w:ascii="Calibri"/>
        </w:rPr>
      </w:pPr>
      <w:r>
        <w:rPr>
          <w:rFonts w:ascii="Calibri"/>
        </w:rPr>
        <w:t>Users</w:t>
      </w:r>
    </w:p>
    <w:p>
      <w:pPr>
        <w:spacing w:before="27"/>
        <w:ind w:left="21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Functional</w:t>
      </w:r>
      <w:r>
        <w:rPr>
          <w:rFonts w:ascii="Calibri"/>
          <w:b/>
          <w:spacing w:val="-13"/>
          <w:sz w:val="28"/>
        </w:rPr>
        <w:t xml:space="preserve"> </w:t>
      </w:r>
      <w:r>
        <w:rPr>
          <w:rFonts w:ascii="Calibri"/>
          <w:b/>
          <w:sz w:val="28"/>
        </w:rPr>
        <w:t>Requirements</w:t>
      </w:r>
    </w:p>
    <w:p>
      <w:pPr>
        <w:spacing w:before="28"/>
        <w:ind w:left="21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Non-Functional</w:t>
      </w:r>
      <w:r>
        <w:rPr>
          <w:rFonts w:ascii="Calibri"/>
          <w:b/>
          <w:spacing w:val="-15"/>
          <w:sz w:val="28"/>
        </w:rPr>
        <w:t xml:space="preserve"> </w:t>
      </w:r>
      <w:r>
        <w:rPr>
          <w:rFonts w:ascii="Calibri"/>
          <w:b/>
          <w:sz w:val="28"/>
        </w:rPr>
        <w:t>Requirements</w:t>
      </w:r>
    </w:p>
    <w:p>
      <w:pPr>
        <w:pStyle w:val="10"/>
        <w:spacing w:before="11"/>
        <w:rPr>
          <w:rFonts w:ascii="Calibri"/>
          <w:b/>
          <w:sz w:val="31"/>
        </w:rPr>
      </w:pPr>
    </w:p>
    <w:p>
      <w:pPr>
        <w:pStyle w:val="3"/>
        <w:numPr>
          <w:ilvl w:val="0"/>
          <w:numId w:val="1"/>
        </w:numPr>
        <w:tabs>
          <w:tab w:val="left" w:pos="1440"/>
        </w:tabs>
        <w:spacing w:before="0" w:after="0" w:line="240" w:lineRule="auto"/>
        <w:ind w:left="1440" w:right="0" w:hanging="360"/>
        <w:jc w:val="left"/>
      </w:pPr>
      <w:r>
        <w:t>SYSTEM</w:t>
      </w:r>
      <w:r>
        <w:rPr>
          <w:spacing w:val="-6"/>
        </w:rPr>
        <w:t xml:space="preserve"> </w:t>
      </w:r>
      <w:r>
        <w:t>DESIGN</w:t>
      </w:r>
    </w:p>
    <w:p>
      <w:pPr>
        <w:pStyle w:val="5"/>
        <w:spacing w:before="35" w:line="259" w:lineRule="auto"/>
        <w:ind w:right="6530"/>
        <w:rPr>
          <w:rFonts w:ascii="Calibri"/>
        </w:rPr>
      </w:pPr>
      <w:r>
        <w:rPr>
          <w:rFonts w:ascii="Calibri"/>
          <w:spacing w:val="-2"/>
        </w:rPr>
        <w:t xml:space="preserve">System </w:t>
      </w:r>
      <w:r>
        <w:rPr>
          <w:rFonts w:ascii="Calibri"/>
          <w:spacing w:val="-1"/>
        </w:rPr>
        <w:t>Perspective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Context Diagram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Use Case Diagram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Sequence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Diagram</w:t>
      </w:r>
    </w:p>
    <w:p>
      <w:pPr>
        <w:spacing w:before="0" w:line="256" w:lineRule="auto"/>
        <w:ind w:left="2160" w:right="6156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1"/>
          <w:sz w:val="28"/>
        </w:rPr>
        <w:t>Collaboration Diagram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Activity Diagram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DataBase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Design</w:t>
      </w:r>
    </w:p>
    <w:p>
      <w:pPr>
        <w:pStyle w:val="10"/>
        <w:spacing w:before="11"/>
        <w:rPr>
          <w:rFonts w:ascii="Calibri"/>
          <w:b/>
          <w:sz w:val="29"/>
        </w:rPr>
      </w:pPr>
    </w:p>
    <w:p>
      <w:pPr>
        <w:pStyle w:val="3"/>
        <w:numPr>
          <w:ilvl w:val="0"/>
          <w:numId w:val="1"/>
        </w:numPr>
        <w:tabs>
          <w:tab w:val="left" w:pos="1440"/>
        </w:tabs>
        <w:spacing w:before="1" w:after="0" w:line="240" w:lineRule="auto"/>
        <w:ind w:left="1440" w:right="0" w:hanging="360"/>
        <w:jc w:val="left"/>
      </w:pPr>
      <w:r>
        <w:t>IMPLEMENTATION</w:t>
      </w:r>
    </w:p>
    <w:p>
      <w:pPr>
        <w:pStyle w:val="12"/>
        <w:numPr>
          <w:ilvl w:val="0"/>
          <w:numId w:val="1"/>
        </w:numPr>
        <w:tabs>
          <w:tab w:val="left" w:pos="1440"/>
        </w:tabs>
        <w:spacing w:before="30" w:after="0" w:line="240" w:lineRule="auto"/>
        <w:ind w:left="1440" w:right="0" w:hanging="360"/>
        <w:jc w:val="left"/>
        <w:rPr>
          <w:sz w:val="32"/>
        </w:rPr>
      </w:pPr>
      <w:r>
        <w:rPr>
          <w:sz w:val="32"/>
        </w:rPr>
        <w:t>SCREENSHOTS</w:t>
      </w:r>
    </w:p>
    <w:p>
      <w:pPr>
        <w:pStyle w:val="3"/>
        <w:numPr>
          <w:ilvl w:val="0"/>
          <w:numId w:val="1"/>
        </w:numPr>
        <w:tabs>
          <w:tab w:val="left" w:pos="1440"/>
        </w:tabs>
        <w:spacing w:before="31" w:after="0" w:line="240" w:lineRule="auto"/>
        <w:ind w:left="1440" w:right="0" w:hanging="360"/>
        <w:jc w:val="left"/>
      </w:pPr>
      <w:r>
        <w:rPr>
          <w:spacing w:val="-1"/>
        </w:rPr>
        <w:t>SOFTWARE</w:t>
      </w:r>
      <w:r>
        <w:rPr>
          <w:spacing w:val="-19"/>
        </w:rPr>
        <w:t xml:space="preserve"> </w:t>
      </w:r>
      <w:r>
        <w:t>TESTING</w:t>
      </w:r>
    </w:p>
    <w:p>
      <w:pPr>
        <w:pStyle w:val="12"/>
        <w:numPr>
          <w:ilvl w:val="0"/>
          <w:numId w:val="1"/>
        </w:numPr>
        <w:tabs>
          <w:tab w:val="left" w:pos="1440"/>
        </w:tabs>
        <w:spacing w:before="26" w:after="0" w:line="240" w:lineRule="auto"/>
        <w:ind w:left="1440" w:right="0" w:hanging="360"/>
        <w:jc w:val="left"/>
        <w:rPr>
          <w:sz w:val="32"/>
        </w:rPr>
      </w:pPr>
      <w:r>
        <w:rPr>
          <w:sz w:val="32"/>
        </w:rPr>
        <w:t>CONCLUSION</w:t>
      </w:r>
    </w:p>
    <w:p>
      <w:pPr>
        <w:pStyle w:val="3"/>
        <w:numPr>
          <w:ilvl w:val="0"/>
          <w:numId w:val="1"/>
        </w:numPr>
        <w:tabs>
          <w:tab w:val="left" w:pos="1440"/>
        </w:tabs>
        <w:spacing w:before="30" w:after="0" w:line="362" w:lineRule="auto"/>
        <w:ind w:left="1080" w:right="5561" w:firstLine="0"/>
        <w:jc w:val="left"/>
      </w:pPr>
      <w:r>
        <w:t>FUTURE</w:t>
      </w:r>
      <w:r>
        <w:rPr>
          <w:spacing w:val="-14"/>
        </w:rPr>
        <w:t xml:space="preserve"> </w:t>
      </w:r>
      <w:r>
        <w:t>ENHANCEMENTS</w:t>
      </w:r>
      <w:r>
        <w:rPr>
          <w:spacing w:val="-77"/>
        </w:rPr>
        <w:t xml:space="preserve"> </w:t>
      </w:r>
      <w:r>
        <w:t>Appendix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BIBLIOGRAPHY</w:t>
      </w:r>
    </w:p>
    <w:p>
      <w:pPr>
        <w:spacing w:after="0" w:line="362" w:lineRule="auto"/>
        <w:jc w:val="left"/>
        <w:sectPr>
          <w:pgSz w:w="11920" w:h="16840"/>
          <w:pgMar w:top="1360" w:right="260" w:bottom="280" w:left="720" w:header="720" w:footer="720" w:gutter="0"/>
          <w:cols w:space="720" w:num="1"/>
        </w:sectPr>
      </w:pPr>
    </w:p>
    <w:p>
      <w:pPr>
        <w:spacing w:before="76"/>
        <w:ind w:left="0" w:right="102" w:firstLine="0"/>
        <w:jc w:val="center"/>
        <w:rPr>
          <w:sz w:val="32"/>
        </w:rPr>
      </w:pPr>
      <w:r>
        <w:rPr>
          <w:sz w:val="32"/>
        </w:rPr>
        <w:t>Chapter-1</w:t>
      </w:r>
    </w:p>
    <w:p>
      <w:pPr>
        <w:pStyle w:val="5"/>
        <w:numPr>
          <w:ilvl w:val="1"/>
          <w:numId w:val="2"/>
        </w:numPr>
        <w:tabs>
          <w:tab w:val="left" w:pos="1439"/>
          <w:tab w:val="left" w:pos="1440"/>
        </w:tabs>
        <w:spacing w:before="192" w:after="0" w:line="240" w:lineRule="auto"/>
        <w:ind w:left="1440" w:right="0" w:hanging="720"/>
        <w:jc w:val="left"/>
      </w:pPr>
      <w:r>
        <w:t>Introduction</w:t>
      </w:r>
    </w:p>
    <w:p>
      <w:pPr>
        <w:pStyle w:val="12"/>
        <w:numPr>
          <w:ilvl w:val="2"/>
          <w:numId w:val="2"/>
        </w:numPr>
        <w:tabs>
          <w:tab w:val="left" w:pos="1710"/>
        </w:tabs>
        <w:spacing w:before="29" w:after="0" w:line="240" w:lineRule="auto"/>
        <w:ind w:left="1710" w:right="0" w:hanging="630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Description</w:t>
      </w:r>
    </w:p>
    <w:p>
      <w:pPr>
        <w:pStyle w:val="10"/>
        <w:spacing w:before="6"/>
        <w:rPr>
          <w:b/>
          <w:sz w:val="22"/>
        </w:rPr>
      </w:pPr>
    </w:p>
    <w:p>
      <w:pPr>
        <w:spacing w:before="92" w:line="276" w:lineRule="auto"/>
        <w:ind w:left="600" w:right="1032" w:firstLine="0"/>
        <w:jc w:val="both"/>
        <w:rPr>
          <w:rFonts w:ascii="Arial MT"/>
          <w:sz w:val="27"/>
        </w:rPr>
      </w:pPr>
      <w:r>
        <w:rPr>
          <w:rFonts w:ascii="Arial"/>
          <w:b/>
          <w:color w:val="212121"/>
          <w:sz w:val="25"/>
        </w:rPr>
        <w:t>Electricity</w:t>
      </w:r>
      <w:r>
        <w:rPr>
          <w:rFonts w:ascii="Arial"/>
          <w:b/>
          <w:color w:val="212121"/>
          <w:spacing w:val="1"/>
          <w:sz w:val="25"/>
        </w:rPr>
        <w:t xml:space="preserve"> </w:t>
      </w:r>
      <w:r>
        <w:rPr>
          <w:rFonts w:ascii="Arial"/>
          <w:b/>
          <w:color w:val="212121"/>
          <w:sz w:val="25"/>
        </w:rPr>
        <w:t>Billing</w:t>
      </w:r>
      <w:r>
        <w:rPr>
          <w:rFonts w:ascii="Arial"/>
          <w:b/>
          <w:color w:val="212121"/>
          <w:spacing w:val="1"/>
          <w:sz w:val="25"/>
        </w:rPr>
        <w:t xml:space="preserve"> </w:t>
      </w:r>
      <w:r>
        <w:rPr>
          <w:rFonts w:ascii="Arial"/>
          <w:b/>
          <w:color w:val="212121"/>
          <w:sz w:val="25"/>
        </w:rPr>
        <w:t>System</w:t>
      </w:r>
      <w:r>
        <w:rPr>
          <w:rFonts w:ascii="Arial"/>
          <w:b/>
          <w:color w:val="212121"/>
          <w:spacing w:val="1"/>
          <w:sz w:val="25"/>
        </w:rPr>
        <w:t xml:space="preserve"> </w:t>
      </w:r>
      <w:r>
        <w:rPr>
          <w:rFonts w:ascii="Arial"/>
          <w:b/>
          <w:color w:val="212121"/>
          <w:sz w:val="25"/>
        </w:rPr>
        <w:t>Project</w:t>
      </w:r>
      <w:r>
        <w:rPr>
          <w:rFonts w:ascii="Arial"/>
          <w:b/>
          <w:color w:val="212121"/>
          <w:spacing w:val="1"/>
          <w:sz w:val="25"/>
        </w:rPr>
        <w:t xml:space="preserve"> </w:t>
      </w:r>
      <w:r>
        <w:rPr>
          <w:rFonts w:ascii="Arial"/>
          <w:b/>
          <w:color w:val="212121"/>
          <w:sz w:val="25"/>
        </w:rPr>
        <w:t>in</w:t>
      </w:r>
      <w:r>
        <w:rPr>
          <w:rFonts w:ascii="Arial"/>
          <w:b/>
          <w:color w:val="212121"/>
          <w:spacing w:val="1"/>
          <w:sz w:val="25"/>
        </w:rPr>
        <w:t xml:space="preserve"> </w:t>
      </w:r>
      <w:r>
        <w:rPr>
          <w:rFonts w:ascii="Arial"/>
          <w:b/>
          <w:color w:val="212121"/>
          <w:sz w:val="25"/>
        </w:rPr>
        <w:t>Java</w:t>
      </w:r>
      <w:r>
        <w:rPr>
          <w:rFonts w:ascii="Arial"/>
          <w:b/>
          <w:color w:val="212121"/>
          <w:spacing w:val="1"/>
          <w:sz w:val="25"/>
        </w:rPr>
        <w:t xml:space="preserve"> </w:t>
      </w:r>
      <w:r>
        <w:rPr>
          <w:rFonts w:ascii="Arial MT"/>
          <w:color w:val="212121"/>
          <w:sz w:val="27"/>
        </w:rPr>
        <w:t>is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a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software-based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application</w:t>
      </w:r>
      <w:r>
        <w:rPr>
          <w:rFonts w:ascii="Arial MT"/>
          <w:color w:val="212121"/>
          <w:spacing w:val="-73"/>
          <w:sz w:val="27"/>
        </w:rPr>
        <w:t xml:space="preserve"> </w:t>
      </w:r>
      <w:r>
        <w:rPr>
          <w:rFonts w:ascii="Arial MT"/>
          <w:color w:val="212121"/>
          <w:sz w:val="27"/>
        </w:rPr>
        <w:t>developed in Java programming language. The project aims at serving the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department of electricity by computerizing the billing system. It mainly focuses</w:t>
      </w:r>
      <w:r>
        <w:rPr>
          <w:rFonts w:ascii="Arial MT"/>
          <w:color w:val="212121"/>
          <w:spacing w:val="-73"/>
          <w:sz w:val="27"/>
        </w:rPr>
        <w:t xml:space="preserve"> </w:t>
      </w:r>
      <w:r>
        <w:rPr>
          <w:rFonts w:ascii="Arial MT"/>
          <w:color w:val="212121"/>
          <w:sz w:val="27"/>
        </w:rPr>
        <w:t>on the calculation of Units consumed during the specified time and the money</w:t>
      </w:r>
      <w:r>
        <w:rPr>
          <w:rFonts w:ascii="Arial MT"/>
          <w:color w:val="212121"/>
          <w:spacing w:val="-73"/>
          <w:sz w:val="27"/>
        </w:rPr>
        <w:t xml:space="preserve"> </w:t>
      </w:r>
      <w:r>
        <w:rPr>
          <w:rFonts w:ascii="Arial MT"/>
          <w:color w:val="212121"/>
          <w:sz w:val="27"/>
        </w:rPr>
        <w:t>to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be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paid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to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electricity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offices.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This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computerized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system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will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make</w:t>
      </w:r>
      <w:r>
        <w:rPr>
          <w:rFonts w:ascii="Arial MT"/>
          <w:color w:val="212121"/>
          <w:spacing w:val="75"/>
          <w:sz w:val="27"/>
        </w:rPr>
        <w:t xml:space="preserve"> </w:t>
      </w:r>
      <w:r>
        <w:rPr>
          <w:rFonts w:ascii="Arial MT"/>
          <w:color w:val="212121"/>
          <w:sz w:val="27"/>
        </w:rPr>
        <w:t>the</w:t>
      </w:r>
      <w:r>
        <w:rPr>
          <w:rFonts w:ascii="Arial MT"/>
          <w:color w:val="212121"/>
          <w:spacing w:val="-73"/>
          <w:sz w:val="27"/>
        </w:rPr>
        <w:t xml:space="preserve"> </w:t>
      </w:r>
      <w:r>
        <w:rPr>
          <w:rFonts w:ascii="Arial MT"/>
          <w:color w:val="212121"/>
          <w:sz w:val="27"/>
        </w:rPr>
        <w:t>overall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billing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system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easy,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accessible,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comfortable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and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effective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for</w:t>
      </w:r>
      <w:r>
        <w:rPr>
          <w:rFonts w:ascii="Arial MT"/>
          <w:color w:val="212121"/>
          <w:spacing w:val="-73"/>
          <w:sz w:val="27"/>
        </w:rPr>
        <w:t xml:space="preserve"> </w:t>
      </w:r>
      <w:r>
        <w:rPr>
          <w:rFonts w:ascii="Arial MT"/>
          <w:color w:val="212121"/>
          <w:sz w:val="27"/>
        </w:rPr>
        <w:t>consumers.</w:t>
      </w:r>
    </w:p>
    <w:p>
      <w:pPr>
        <w:pStyle w:val="10"/>
        <w:spacing w:before="3"/>
        <w:rPr>
          <w:rFonts w:ascii="Arial MT"/>
          <w:sz w:val="38"/>
        </w:rPr>
      </w:pPr>
    </w:p>
    <w:p>
      <w:pPr>
        <w:spacing w:before="0" w:line="276" w:lineRule="auto"/>
        <w:ind w:left="600" w:right="1032" w:firstLine="0"/>
        <w:jc w:val="both"/>
        <w:rPr>
          <w:rFonts w:ascii="Arial MT"/>
          <w:sz w:val="27"/>
        </w:rPr>
      </w:pPr>
      <w:r>
        <w:rPr>
          <w:rFonts w:ascii="Arial MT"/>
          <w:color w:val="212121"/>
          <w:sz w:val="27"/>
        </w:rPr>
        <w:t>To design the billing system more service oriented and simple, the following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features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have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been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implemented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in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the project. The application has high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speed</w:t>
      </w:r>
      <w:r>
        <w:rPr>
          <w:rFonts w:ascii="Arial MT"/>
          <w:color w:val="212121"/>
          <w:spacing w:val="-1"/>
          <w:sz w:val="27"/>
        </w:rPr>
        <w:t xml:space="preserve"> </w:t>
      </w:r>
      <w:r>
        <w:rPr>
          <w:rFonts w:ascii="Arial MT"/>
          <w:color w:val="212121"/>
          <w:sz w:val="27"/>
        </w:rPr>
        <w:t>of</w:t>
      </w:r>
      <w:r>
        <w:rPr>
          <w:rFonts w:ascii="Arial MT"/>
          <w:color w:val="212121"/>
          <w:spacing w:val="-1"/>
          <w:sz w:val="27"/>
        </w:rPr>
        <w:t xml:space="preserve"> </w:t>
      </w:r>
      <w:r>
        <w:rPr>
          <w:rFonts w:ascii="Arial MT"/>
          <w:color w:val="212121"/>
          <w:sz w:val="27"/>
        </w:rPr>
        <w:t>performance with</w:t>
      </w:r>
      <w:r>
        <w:rPr>
          <w:rFonts w:ascii="Arial MT"/>
          <w:color w:val="212121"/>
          <w:spacing w:val="-1"/>
          <w:sz w:val="27"/>
        </w:rPr>
        <w:t xml:space="preserve"> </w:t>
      </w:r>
      <w:r>
        <w:rPr>
          <w:rFonts w:ascii="Arial MT"/>
          <w:color w:val="212121"/>
          <w:sz w:val="27"/>
        </w:rPr>
        <w:t>accuracy and</w:t>
      </w:r>
      <w:r>
        <w:rPr>
          <w:rFonts w:ascii="Arial MT"/>
          <w:color w:val="212121"/>
          <w:spacing w:val="-1"/>
          <w:sz w:val="27"/>
        </w:rPr>
        <w:t xml:space="preserve"> </w:t>
      </w:r>
      <w:r>
        <w:rPr>
          <w:rFonts w:ascii="Arial MT"/>
          <w:color w:val="212121"/>
          <w:sz w:val="27"/>
        </w:rPr>
        <w:t>efficiency.</w:t>
      </w:r>
    </w:p>
    <w:p>
      <w:pPr>
        <w:pStyle w:val="10"/>
        <w:spacing w:before="3"/>
        <w:rPr>
          <w:rFonts w:ascii="Arial MT"/>
          <w:sz w:val="38"/>
        </w:rPr>
      </w:pPr>
    </w:p>
    <w:p>
      <w:pPr>
        <w:spacing w:before="0" w:line="276" w:lineRule="auto"/>
        <w:ind w:left="600" w:right="1033" w:firstLine="0"/>
        <w:jc w:val="both"/>
        <w:rPr>
          <w:rFonts w:ascii="Arial MT"/>
          <w:sz w:val="27"/>
        </w:rPr>
      </w:pPr>
      <w:r>
        <w:rPr>
          <w:rFonts w:ascii="Arial MT"/>
          <w:color w:val="212121"/>
          <w:sz w:val="27"/>
        </w:rPr>
        <w:t>The software provides facility of data sharing, it does not require any staff as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in the conventional system. Once it is installed on the system only the meter</w:t>
      </w:r>
      <w:r>
        <w:rPr>
          <w:rFonts w:ascii="Arial MT"/>
          <w:color w:val="212121"/>
          <w:spacing w:val="1"/>
          <w:sz w:val="27"/>
        </w:rPr>
        <w:t xml:space="preserve"> </w:t>
      </w:r>
      <w:r>
        <w:rPr>
          <w:rFonts w:ascii="Arial MT"/>
          <w:color w:val="212121"/>
          <w:sz w:val="27"/>
        </w:rPr>
        <w:t>readings are to be given by the admin where customers can view all details, it</w:t>
      </w:r>
      <w:r>
        <w:rPr>
          <w:rFonts w:ascii="Arial MT"/>
          <w:color w:val="212121"/>
          <w:spacing w:val="-73"/>
          <w:sz w:val="27"/>
        </w:rPr>
        <w:t xml:space="preserve"> </w:t>
      </w:r>
      <w:r>
        <w:rPr>
          <w:rFonts w:ascii="Arial MT"/>
          <w:color w:val="212121"/>
          <w:sz w:val="27"/>
        </w:rPr>
        <w:t>has the provision of security restriction.</w:t>
      </w:r>
    </w:p>
    <w:p>
      <w:pPr>
        <w:spacing w:after="0" w:line="276" w:lineRule="auto"/>
        <w:jc w:val="both"/>
        <w:rPr>
          <w:rFonts w:ascii="Arial MT"/>
          <w:sz w:val="27"/>
        </w:rPr>
        <w:sectPr>
          <w:pgSz w:w="11920" w:h="16840"/>
          <w:pgMar w:top="1340" w:right="260" w:bottom="280" w:left="720" w:header="720" w:footer="720" w:gutter="0"/>
          <w:cols w:space="720" w:num="1"/>
        </w:sectPr>
      </w:pPr>
    </w:p>
    <w:p>
      <w:pPr>
        <w:pStyle w:val="2"/>
        <w:ind w:right="462"/>
        <w:jc w:val="center"/>
      </w:pPr>
      <w:r>
        <w:t>Chapter-2</w:t>
      </w:r>
    </w:p>
    <w:p>
      <w:pPr>
        <w:pStyle w:val="10"/>
        <w:spacing w:before="10"/>
        <w:rPr>
          <w:b/>
          <w:sz w:val="28"/>
        </w:rPr>
      </w:pPr>
    </w:p>
    <w:p>
      <w:pPr>
        <w:pStyle w:val="12"/>
        <w:numPr>
          <w:ilvl w:val="1"/>
          <w:numId w:val="3"/>
        </w:numPr>
        <w:tabs>
          <w:tab w:val="left" w:pos="1439"/>
          <w:tab w:val="left" w:pos="1440"/>
        </w:tabs>
        <w:spacing w:before="0" w:after="0" w:line="240" w:lineRule="auto"/>
        <w:ind w:left="1440" w:right="0" w:hanging="720"/>
        <w:jc w:val="left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STUDY</w:t>
      </w:r>
    </w:p>
    <w:p>
      <w:pPr>
        <w:pStyle w:val="10"/>
        <w:spacing w:before="10"/>
        <w:rPr>
          <w:b/>
          <w:sz w:val="16"/>
        </w:rPr>
      </w:pPr>
    </w:p>
    <w:p>
      <w:pPr>
        <w:pStyle w:val="5"/>
        <w:numPr>
          <w:ilvl w:val="2"/>
          <w:numId w:val="3"/>
        </w:numPr>
        <w:tabs>
          <w:tab w:val="left" w:pos="1815"/>
        </w:tabs>
        <w:spacing w:before="87" w:after="0" w:line="240" w:lineRule="auto"/>
        <w:ind w:left="1815" w:right="0" w:hanging="735"/>
        <w:jc w:val="left"/>
        <w:rPr>
          <w:sz w:val="30"/>
        </w:rPr>
      </w:pPr>
      <w:r>
        <w:t>Existing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System</w:t>
      </w:r>
    </w:p>
    <w:p>
      <w:pPr>
        <w:pStyle w:val="10"/>
        <w:spacing w:before="281"/>
        <w:ind w:left="600"/>
        <w:rPr>
          <w:rFonts w:ascii="Arial MT"/>
        </w:rPr>
      </w:pPr>
      <w:r>
        <w:rPr>
          <w:rFonts w:ascii="Arial MT"/>
          <w:color w:val="4B5866"/>
        </w:rPr>
        <w:t>The proposed system is developed based on the client server architecture, a</w:t>
      </w:r>
    </w:p>
    <w:p>
      <w:pPr>
        <w:pStyle w:val="10"/>
        <w:ind w:left="600" w:right="1074"/>
        <w:rPr>
          <w:rFonts w:ascii="Arial MT"/>
        </w:rPr>
      </w:pPr>
      <w:r>
        <w:rPr>
          <w:rFonts w:ascii="Arial MT"/>
          <w:color w:val="4B5866"/>
        </w:rPr>
        <w:t>request-response paradigm and is implemented with the help of advanced java using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the tomcat web container. The employees can maintain and do the transactions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online.The application starts by asking for username and password which provides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authentication. Thissystem provides high security where the unauthorized users cannot</w:t>
      </w:r>
      <w:r>
        <w:rPr>
          <w:rFonts w:ascii="Arial MT"/>
          <w:color w:val="4B5866"/>
          <w:spacing w:val="-65"/>
        </w:rPr>
        <w:t xml:space="preserve"> </w:t>
      </w:r>
      <w:r>
        <w:rPr>
          <w:rFonts w:ascii="Arial MT"/>
          <w:color w:val="4B5866"/>
        </w:rPr>
        <w:t>access</w:t>
      </w:r>
      <w:r>
        <w:rPr>
          <w:rFonts w:ascii="Arial MT"/>
          <w:color w:val="4B5866"/>
          <w:spacing w:val="-1"/>
        </w:rPr>
        <w:t xml:space="preserve"> </w:t>
      </w:r>
      <w:r>
        <w:rPr>
          <w:rFonts w:ascii="Arial MT"/>
          <w:color w:val="4B5866"/>
        </w:rPr>
        <w:t>the data.Later we have different options for</w:t>
      </w:r>
      <w:r>
        <w:rPr>
          <w:rFonts w:ascii="Arial MT"/>
          <w:color w:val="4B5866"/>
          <w:spacing w:val="-1"/>
        </w:rPr>
        <w:t xml:space="preserve"> </w:t>
      </w:r>
      <w:r>
        <w:rPr>
          <w:rFonts w:ascii="Arial MT"/>
          <w:color w:val="4B5866"/>
        </w:rPr>
        <w:t>the employee like</w:t>
      </w:r>
    </w:p>
    <w:p>
      <w:pPr>
        <w:pStyle w:val="10"/>
        <w:spacing w:before="5"/>
        <w:rPr>
          <w:rFonts w:ascii="Arial MT"/>
        </w:rPr>
      </w:pPr>
    </w:p>
    <w:p>
      <w:pPr>
        <w:pStyle w:val="12"/>
        <w:numPr>
          <w:ilvl w:val="0"/>
          <w:numId w:val="4"/>
        </w:numPr>
        <w:tabs>
          <w:tab w:val="left" w:pos="1319"/>
          <w:tab w:val="left" w:pos="1320"/>
        </w:tabs>
        <w:spacing w:before="0" w:after="0" w:line="240" w:lineRule="auto"/>
        <w:ind w:left="1320" w:right="0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4B5866"/>
          <w:sz w:val="24"/>
        </w:rPr>
        <w:t>Customer management</w:t>
      </w:r>
    </w:p>
    <w:p>
      <w:pPr>
        <w:pStyle w:val="12"/>
        <w:numPr>
          <w:ilvl w:val="0"/>
          <w:numId w:val="4"/>
        </w:numPr>
        <w:tabs>
          <w:tab w:val="left" w:pos="1319"/>
          <w:tab w:val="left" w:pos="1320"/>
        </w:tabs>
        <w:spacing w:before="0" w:after="0" w:line="240" w:lineRule="auto"/>
        <w:ind w:left="1320" w:right="0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4B5866"/>
          <w:sz w:val="24"/>
        </w:rPr>
        <w:t>Admin management</w:t>
      </w:r>
    </w:p>
    <w:p>
      <w:pPr>
        <w:pStyle w:val="12"/>
        <w:numPr>
          <w:ilvl w:val="0"/>
          <w:numId w:val="4"/>
        </w:numPr>
        <w:tabs>
          <w:tab w:val="left" w:pos="1319"/>
          <w:tab w:val="left" w:pos="1320"/>
        </w:tabs>
        <w:spacing w:before="0" w:after="0" w:line="240" w:lineRule="auto"/>
        <w:ind w:left="1320" w:right="0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4B5866"/>
          <w:sz w:val="24"/>
        </w:rPr>
        <w:t>Meter details</w:t>
      </w:r>
    </w:p>
    <w:p>
      <w:pPr>
        <w:pStyle w:val="12"/>
        <w:numPr>
          <w:ilvl w:val="0"/>
          <w:numId w:val="4"/>
        </w:numPr>
        <w:tabs>
          <w:tab w:val="left" w:pos="1319"/>
          <w:tab w:val="left" w:pos="1320"/>
        </w:tabs>
        <w:spacing w:before="0" w:after="0" w:line="240" w:lineRule="auto"/>
        <w:ind w:left="1320" w:right="0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4B5866"/>
          <w:sz w:val="24"/>
        </w:rPr>
        <w:t>Billing and Accounting</w:t>
      </w:r>
    </w:p>
    <w:p>
      <w:pPr>
        <w:pStyle w:val="12"/>
        <w:numPr>
          <w:ilvl w:val="0"/>
          <w:numId w:val="4"/>
        </w:numPr>
        <w:tabs>
          <w:tab w:val="left" w:pos="1319"/>
          <w:tab w:val="left" w:pos="1320"/>
        </w:tabs>
        <w:spacing w:before="0" w:after="0" w:line="240" w:lineRule="auto"/>
        <w:ind w:left="1320" w:right="0" w:hanging="360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4B5866"/>
          <w:sz w:val="24"/>
        </w:rPr>
        <w:t>Reports</w:t>
      </w:r>
    </w:p>
    <w:p>
      <w:pPr>
        <w:pStyle w:val="10"/>
        <w:rPr>
          <w:rFonts w:ascii="Arial MT"/>
          <w:sz w:val="26"/>
        </w:rPr>
      </w:pPr>
    </w:p>
    <w:p>
      <w:pPr>
        <w:pStyle w:val="10"/>
        <w:spacing w:before="5"/>
        <w:rPr>
          <w:rFonts w:ascii="Arial MT"/>
          <w:sz w:val="22"/>
        </w:rPr>
      </w:pPr>
    </w:p>
    <w:p>
      <w:pPr>
        <w:pStyle w:val="2"/>
        <w:numPr>
          <w:ilvl w:val="1"/>
          <w:numId w:val="3"/>
        </w:numPr>
        <w:tabs>
          <w:tab w:val="left" w:pos="1514"/>
          <w:tab w:val="left" w:pos="1515"/>
        </w:tabs>
        <w:spacing w:before="0" w:after="0" w:line="240" w:lineRule="auto"/>
        <w:ind w:left="1515" w:right="0" w:hanging="795"/>
        <w:jc w:val="left"/>
      </w:pPr>
      <w:r>
        <w:t>FEASIBILITY</w:t>
      </w:r>
      <w:r>
        <w:rPr>
          <w:spacing w:val="-7"/>
        </w:rPr>
        <w:t xml:space="preserve"> </w:t>
      </w:r>
      <w:r>
        <w:t>STUDY</w:t>
      </w:r>
    </w:p>
    <w:p>
      <w:pPr>
        <w:pStyle w:val="10"/>
        <w:spacing w:before="253"/>
        <w:ind w:left="600" w:right="1346"/>
        <w:jc w:val="both"/>
        <w:rPr>
          <w:rFonts w:ascii="Arial MT"/>
        </w:rPr>
      </w:pPr>
      <w:r>
        <w:rPr>
          <w:rFonts w:ascii="Arial MT"/>
          <w:color w:val="4B5866"/>
        </w:rPr>
        <w:t>Feasibilities are studied from an Economical, technical, operational and legal point of</w:t>
      </w:r>
      <w:r>
        <w:rPr>
          <w:rFonts w:ascii="Arial MT"/>
          <w:color w:val="4B5866"/>
          <w:spacing w:val="-65"/>
        </w:rPr>
        <w:t xml:space="preserve"> </w:t>
      </w:r>
      <w:r>
        <w:rPr>
          <w:rFonts w:ascii="Arial MT"/>
          <w:color w:val="4B5866"/>
        </w:rPr>
        <w:t>view and hence</w:t>
      </w:r>
      <w:r>
        <w:rPr>
          <w:rFonts w:ascii="Arial MT"/>
          <w:color w:val="4B5866"/>
          <w:spacing w:val="67"/>
        </w:rPr>
        <w:t xml:space="preserve"> </w:t>
      </w:r>
      <w:r>
        <w:rPr>
          <w:rFonts w:ascii="Arial MT"/>
          <w:color w:val="4B5866"/>
        </w:rPr>
        <w:t>found</w:t>
      </w:r>
      <w:r>
        <w:rPr>
          <w:rFonts w:ascii="Arial MT"/>
          <w:color w:val="4B5866"/>
          <w:spacing w:val="67"/>
        </w:rPr>
        <w:t xml:space="preserve"> </w:t>
      </w:r>
      <w:r>
        <w:rPr>
          <w:rFonts w:ascii="Arial MT"/>
          <w:color w:val="4B5866"/>
        </w:rPr>
        <w:t>no   obstacles   to   continue   with   our   proposed   project</w:t>
      </w:r>
      <w:r>
        <w:rPr>
          <w:rFonts w:ascii="Arial MT"/>
          <w:color w:val="4B5866"/>
          <w:spacing w:val="-64"/>
        </w:rPr>
        <w:t xml:space="preserve"> </w:t>
      </w:r>
      <w:r>
        <w:rPr>
          <w:rFonts w:ascii="Arial MT"/>
          <w:color w:val="4B5866"/>
        </w:rPr>
        <w:t>to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be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developed.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So,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the feasibility studies are undergone as follows:</w:t>
      </w:r>
    </w:p>
    <w:p>
      <w:pPr>
        <w:pStyle w:val="10"/>
        <w:ind w:left="600" w:right="1167"/>
        <w:rPr>
          <w:rFonts w:ascii="Arial MT"/>
        </w:rPr>
      </w:pPr>
      <w:r>
        <w:rPr>
          <w:rFonts w:ascii="Arial"/>
          <w:b/>
          <w:color w:val="4B5866"/>
        </w:rPr>
        <w:t xml:space="preserve">Economic Feasibility: </w:t>
      </w:r>
      <w:r>
        <w:rPr>
          <w:rFonts w:ascii="Arial MT"/>
          <w:color w:val="4B5866"/>
        </w:rPr>
        <w:t>More commonly known as Cost/Benefit Analysis. The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procedure is to determine the benefits and savings that are expected from a candidate</w:t>
      </w:r>
      <w:r>
        <w:rPr>
          <w:rFonts w:ascii="Arial MT"/>
          <w:color w:val="4B5866"/>
          <w:spacing w:val="-65"/>
        </w:rPr>
        <w:t xml:space="preserve"> </w:t>
      </w:r>
      <w:r>
        <w:rPr>
          <w:rFonts w:ascii="Arial MT"/>
          <w:color w:val="4B5866"/>
        </w:rPr>
        <w:t>system and compare them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with</w:t>
      </w:r>
      <w:r>
        <w:rPr>
          <w:rFonts w:ascii="Arial MT"/>
          <w:color w:val="4B5866"/>
          <w:spacing w:val="67"/>
        </w:rPr>
        <w:t xml:space="preserve"> </w:t>
      </w:r>
      <w:r>
        <w:rPr>
          <w:rFonts w:ascii="Arial MT"/>
          <w:color w:val="4B5866"/>
        </w:rPr>
        <w:t>costs.If</w:t>
      </w:r>
      <w:r>
        <w:rPr>
          <w:rFonts w:ascii="Arial MT"/>
          <w:color w:val="4B5866"/>
          <w:spacing w:val="67"/>
        </w:rPr>
        <w:t xml:space="preserve"> </w:t>
      </w:r>
      <w:r>
        <w:rPr>
          <w:rFonts w:ascii="Arial MT"/>
          <w:color w:val="4B5866"/>
        </w:rPr>
        <w:t>the</w:t>
      </w:r>
      <w:r>
        <w:rPr>
          <w:rFonts w:ascii="Arial MT"/>
          <w:color w:val="4B5866"/>
          <w:spacing w:val="67"/>
        </w:rPr>
        <w:t xml:space="preserve"> </w:t>
      </w:r>
      <w:r>
        <w:rPr>
          <w:rFonts w:ascii="Arial MT"/>
          <w:color w:val="4B5866"/>
        </w:rPr>
        <w:t>benefits</w:t>
      </w:r>
      <w:r>
        <w:rPr>
          <w:rFonts w:ascii="Arial MT"/>
          <w:color w:val="4B5866"/>
          <w:spacing w:val="67"/>
        </w:rPr>
        <w:t xml:space="preserve"> </w:t>
      </w:r>
      <w:r>
        <w:rPr>
          <w:rFonts w:ascii="Arial MT"/>
          <w:color w:val="4B5866"/>
        </w:rPr>
        <w:t>outweigh</w:t>
      </w:r>
      <w:r>
        <w:rPr>
          <w:rFonts w:ascii="Arial MT"/>
          <w:color w:val="4B5866"/>
          <w:spacing w:val="67"/>
        </w:rPr>
        <w:t xml:space="preserve"> </w:t>
      </w:r>
      <w:r>
        <w:rPr>
          <w:rFonts w:ascii="Arial MT"/>
          <w:color w:val="4B5866"/>
        </w:rPr>
        <w:t>costs,</w:t>
      </w:r>
      <w:r>
        <w:rPr>
          <w:rFonts w:ascii="Arial MT"/>
          <w:color w:val="4B5866"/>
          <w:spacing w:val="67"/>
        </w:rPr>
        <w:t xml:space="preserve"> </w:t>
      </w:r>
      <w:r>
        <w:rPr>
          <w:rFonts w:ascii="Arial MT"/>
          <w:color w:val="4B5866"/>
        </w:rPr>
        <w:t>then a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decision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is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made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to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design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and implement the system.</w:t>
      </w:r>
    </w:p>
    <w:p>
      <w:pPr>
        <w:pStyle w:val="10"/>
        <w:ind w:left="600" w:right="1180"/>
        <w:rPr>
          <w:rFonts w:ascii="Arial MT"/>
        </w:rPr>
      </w:pPr>
      <w:r>
        <w:rPr>
          <w:rFonts w:ascii="Arial"/>
          <w:b/>
          <w:color w:val="4B5866"/>
        </w:rPr>
        <w:t>Technical</w:t>
      </w:r>
      <w:r>
        <w:rPr>
          <w:rFonts w:ascii="Arial"/>
          <w:b/>
          <w:color w:val="4B5866"/>
          <w:spacing w:val="1"/>
        </w:rPr>
        <w:t xml:space="preserve"> </w:t>
      </w:r>
      <w:r>
        <w:rPr>
          <w:rFonts w:ascii="Arial"/>
          <w:b/>
          <w:color w:val="4B5866"/>
        </w:rPr>
        <w:t>Feasibility:</w:t>
      </w:r>
      <w:r>
        <w:rPr>
          <w:rFonts w:ascii="Arial"/>
          <w:b/>
          <w:color w:val="4B5866"/>
          <w:spacing w:val="1"/>
        </w:rPr>
        <w:t xml:space="preserve"> </w:t>
      </w:r>
      <w:r>
        <w:rPr>
          <w:rFonts w:ascii="Arial MT"/>
          <w:color w:val="4B5866"/>
        </w:rPr>
        <w:t>Technical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feasibility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centers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on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the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existing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computer</w:t>
      </w:r>
      <w:r>
        <w:rPr>
          <w:rFonts w:ascii="Arial MT"/>
          <w:color w:val="4B5866"/>
          <w:spacing w:val="-64"/>
        </w:rPr>
        <w:t xml:space="preserve"> </w:t>
      </w:r>
      <w:r>
        <w:rPr>
          <w:rFonts w:ascii="Arial MT"/>
          <w:color w:val="4B5866"/>
        </w:rPr>
        <w:t>system(hardware, software, etc.) and to what extent it can support the proposed</w:t>
      </w:r>
      <w:r>
        <w:rPr>
          <w:rFonts w:ascii="Arial MT"/>
          <w:color w:val="4B5866"/>
          <w:spacing w:val="1"/>
        </w:rPr>
        <w:t xml:space="preserve"> </w:t>
      </w:r>
      <w:r>
        <w:rPr>
          <w:rFonts w:ascii="Arial MT"/>
          <w:color w:val="4B5866"/>
        </w:rPr>
        <w:t>addition. If the budget is a serious constraint, then the project is judged not feasible. In</w:t>
      </w:r>
      <w:r>
        <w:rPr>
          <w:rFonts w:ascii="Arial MT"/>
          <w:color w:val="4B5866"/>
          <w:spacing w:val="-65"/>
        </w:rPr>
        <w:t xml:space="preserve"> </w:t>
      </w:r>
      <w:r>
        <w:rPr>
          <w:rFonts w:ascii="Arial MT"/>
          <w:color w:val="4B5866"/>
        </w:rPr>
        <w:t>our case this does not become an obstacle.</w:t>
      </w:r>
    </w:p>
    <w:p>
      <w:pPr>
        <w:pStyle w:val="10"/>
        <w:rPr>
          <w:rFonts w:ascii="Arial MT"/>
          <w:sz w:val="26"/>
        </w:rPr>
      </w:pPr>
    </w:p>
    <w:p>
      <w:pPr>
        <w:pStyle w:val="10"/>
        <w:rPr>
          <w:rFonts w:ascii="Arial MT"/>
          <w:sz w:val="31"/>
        </w:rPr>
      </w:pPr>
    </w:p>
    <w:p>
      <w:pPr>
        <w:pStyle w:val="2"/>
        <w:numPr>
          <w:ilvl w:val="1"/>
          <w:numId w:val="3"/>
        </w:numPr>
        <w:tabs>
          <w:tab w:val="left" w:pos="1439"/>
          <w:tab w:val="left" w:pos="1440"/>
        </w:tabs>
        <w:spacing w:before="0" w:after="0" w:line="240" w:lineRule="auto"/>
        <w:ind w:left="1440" w:right="0" w:hanging="720"/>
        <w:jc w:val="left"/>
      </w:pPr>
      <w:r>
        <w:t>TOOLS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TECHNOLOGIES</w:t>
      </w:r>
      <w:r>
        <w:rPr>
          <w:spacing w:val="-7"/>
        </w:rPr>
        <w:t xml:space="preserve"> </w:t>
      </w:r>
      <w:r>
        <w:t>USED</w:t>
      </w:r>
    </w:p>
    <w:p>
      <w:pPr>
        <w:pStyle w:val="5"/>
        <w:numPr>
          <w:ilvl w:val="2"/>
          <w:numId w:val="3"/>
        </w:numPr>
        <w:tabs>
          <w:tab w:val="left" w:pos="1785"/>
        </w:tabs>
        <w:spacing w:before="279" w:after="0" w:line="240" w:lineRule="auto"/>
        <w:ind w:left="1785" w:right="0" w:hanging="705"/>
        <w:jc w:val="left"/>
      </w:pPr>
      <w:r>
        <w:t>Eclipse</w:t>
      </w:r>
      <w:r>
        <w:rPr>
          <w:spacing w:val="-5"/>
        </w:rPr>
        <w:t xml:space="preserve"> </w:t>
      </w:r>
      <w:r>
        <w:t>IDE</w:t>
      </w:r>
    </w:p>
    <w:p>
      <w:pPr>
        <w:pStyle w:val="10"/>
        <w:spacing w:before="8"/>
        <w:rPr>
          <w:b/>
          <w:sz w:val="23"/>
        </w:rPr>
      </w:pPr>
    </w:p>
    <w:p>
      <w:pPr>
        <w:spacing w:before="0" w:line="276" w:lineRule="auto"/>
        <w:ind w:left="720" w:right="1192" w:firstLine="0"/>
        <w:jc w:val="both"/>
        <w:rPr>
          <w:rFonts w:ascii="Arial MT"/>
          <w:sz w:val="21"/>
        </w:rPr>
      </w:pPr>
      <w:r>
        <w:rPr>
          <w:rFonts w:ascii="Arial"/>
          <w:b/>
          <w:color w:val="202021"/>
          <w:sz w:val="21"/>
        </w:rPr>
        <w:t>Eclipse</w:t>
      </w:r>
      <w:r>
        <w:rPr>
          <w:rFonts w:ascii="Arial"/>
          <w:b/>
          <w:color w:val="202021"/>
          <w:spacing w:val="1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an</w:t>
      </w:r>
      <w:r>
        <w:rPr>
          <w:rFonts w:ascii="Arial MT"/>
          <w:spacing w:val="1"/>
          <w:sz w:val="21"/>
        </w:rPr>
        <w:t xml:space="preserve"> </w:t>
      </w:r>
      <w:r>
        <w:fldChar w:fldCharType="begin"/>
      </w:r>
      <w:r>
        <w:instrText xml:space="preserve"> HYPERLINK "https://en.wikipedia.org/wiki/Integrated_development_environment" \h </w:instrText>
      </w:r>
      <w:r>
        <w:fldChar w:fldCharType="separate"/>
      </w:r>
      <w:r>
        <w:rPr>
          <w:rFonts w:ascii="Arial MT"/>
          <w:sz w:val="21"/>
        </w:rPr>
        <w:t>integrated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development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environment</w:t>
      </w:r>
      <w:r>
        <w:rPr>
          <w:rFonts w:ascii="Arial MT"/>
          <w:sz w:val="21"/>
        </w:rPr>
        <w:fldChar w:fldCharType="end"/>
      </w:r>
      <w:r>
        <w:rPr>
          <w:rFonts w:ascii="Arial MT"/>
          <w:sz w:val="21"/>
        </w:rPr>
        <w:t xml:space="preserve"> (IDE) used in </w:t>
      </w:r>
      <w:r>
        <w:fldChar w:fldCharType="begin"/>
      </w:r>
      <w:r>
        <w:instrText xml:space="preserve"> HYPERLINK "https://en.wikipedia.org/wiki/Computer_programming" \h </w:instrText>
      </w:r>
      <w:r>
        <w:fldChar w:fldCharType="separate"/>
      </w:r>
      <w:r>
        <w:rPr>
          <w:rFonts w:ascii="Arial MT"/>
          <w:sz w:val="21"/>
        </w:rPr>
        <w:t>computer programming</w:t>
      </w:r>
      <w:r>
        <w:rPr>
          <w:rFonts w:ascii="Arial MT"/>
          <w:sz w:val="21"/>
        </w:rPr>
        <w:fldChar w:fldCharType="end"/>
      </w:r>
      <w:r>
        <w:rPr>
          <w:rFonts w:ascii="Arial MT"/>
          <w:sz w:val="21"/>
        </w:rPr>
        <w:t xml:space="preserve">. </w:t>
      </w:r>
      <w:r>
        <w:rPr>
          <w:rFonts w:ascii="Arial MT"/>
          <w:color w:val="202021"/>
          <w:sz w:val="21"/>
        </w:rPr>
        <w:t>It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 xml:space="preserve">contains a base </w:t>
      </w:r>
      <w:r>
        <w:fldChar w:fldCharType="begin"/>
      </w:r>
      <w:r>
        <w:instrText xml:space="preserve"> HYPERLINK "https://en.wikipedia.org/wiki/Workspace" \h </w:instrText>
      </w:r>
      <w:r>
        <w:fldChar w:fldCharType="separate"/>
      </w:r>
      <w:r>
        <w:rPr>
          <w:rFonts w:ascii="Arial MT"/>
          <w:sz w:val="21"/>
        </w:rPr>
        <w:t xml:space="preserve">workspace </w:t>
      </w:r>
      <w:r>
        <w:rPr>
          <w:rFonts w:ascii="Arial MT"/>
          <w:sz w:val="21"/>
        </w:rPr>
        <w:fldChar w:fldCharType="end"/>
      </w:r>
      <w:r>
        <w:rPr>
          <w:rFonts w:ascii="Arial MT"/>
          <w:color w:val="202021"/>
          <w:sz w:val="21"/>
        </w:rPr>
        <w:t xml:space="preserve">and an extensible </w:t>
      </w:r>
      <w:r>
        <w:fldChar w:fldCharType="begin"/>
      </w:r>
      <w:r>
        <w:instrText xml:space="preserve"> HYPERLINK "https://en.wikipedia.org/wiki/Plug-in_(computing)" \h </w:instrText>
      </w:r>
      <w:r>
        <w:fldChar w:fldCharType="separate"/>
      </w:r>
      <w:r>
        <w:rPr>
          <w:rFonts w:ascii="Arial MT"/>
          <w:sz w:val="21"/>
        </w:rPr>
        <w:t>plug-in</w:t>
      </w:r>
      <w:r>
        <w:rPr>
          <w:rFonts w:ascii="Arial MT"/>
          <w:sz w:val="21"/>
        </w:rPr>
        <w:fldChar w:fldCharType="end"/>
      </w:r>
      <w:r>
        <w:rPr>
          <w:rFonts w:ascii="Arial MT"/>
          <w:sz w:val="21"/>
        </w:rPr>
        <w:t xml:space="preserve"> </w:t>
      </w:r>
      <w:r>
        <w:rPr>
          <w:rFonts w:ascii="Arial MT"/>
          <w:color w:val="202021"/>
          <w:sz w:val="21"/>
        </w:rPr>
        <w:t>system for customizing the environment. It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is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the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second-most-popular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IDE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for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fldChar w:fldCharType="begin"/>
      </w:r>
      <w:r>
        <w:instrText xml:space="preserve"> HYPERLINK "https://en.wikipedia.org/wiki/Java_(programming_language)" \h </w:instrText>
      </w:r>
      <w:r>
        <w:fldChar w:fldCharType="separate"/>
      </w:r>
      <w:r>
        <w:rPr>
          <w:rFonts w:ascii="Arial MT"/>
          <w:sz w:val="21"/>
        </w:rPr>
        <w:t>Java</w:t>
      </w:r>
      <w:r>
        <w:rPr>
          <w:rFonts w:ascii="Arial MT"/>
          <w:sz w:val="21"/>
        </w:rPr>
        <w:fldChar w:fldCharType="end"/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development,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and,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until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2016,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was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the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most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popular.Eclipse</w:t>
      </w:r>
      <w:r>
        <w:rPr>
          <w:rFonts w:ascii="Arial MT"/>
          <w:color w:val="202021"/>
          <w:spacing w:val="-1"/>
          <w:sz w:val="21"/>
        </w:rPr>
        <w:t xml:space="preserve"> </w:t>
      </w:r>
      <w:r>
        <w:rPr>
          <w:rFonts w:ascii="Arial MT"/>
          <w:color w:val="202021"/>
          <w:sz w:val="21"/>
        </w:rPr>
        <w:t>is</w:t>
      </w:r>
      <w:r>
        <w:rPr>
          <w:rFonts w:ascii="Arial MT"/>
          <w:color w:val="202021"/>
          <w:spacing w:val="-1"/>
          <w:sz w:val="21"/>
        </w:rPr>
        <w:t xml:space="preserve"> </w:t>
      </w:r>
      <w:r>
        <w:rPr>
          <w:rFonts w:ascii="Arial MT"/>
          <w:color w:val="202021"/>
          <w:sz w:val="21"/>
        </w:rPr>
        <w:t>written</w:t>
      </w:r>
      <w:r>
        <w:rPr>
          <w:rFonts w:ascii="Arial MT"/>
          <w:color w:val="202021"/>
          <w:spacing w:val="-1"/>
          <w:sz w:val="21"/>
        </w:rPr>
        <w:t xml:space="preserve"> </w:t>
      </w:r>
      <w:r>
        <w:rPr>
          <w:rFonts w:ascii="Arial MT"/>
          <w:color w:val="202021"/>
          <w:sz w:val="21"/>
        </w:rPr>
        <w:t>mostly in</w:t>
      </w:r>
      <w:r>
        <w:rPr>
          <w:rFonts w:ascii="Arial MT"/>
          <w:color w:val="202021"/>
          <w:spacing w:val="-1"/>
          <w:sz w:val="21"/>
        </w:rPr>
        <w:t xml:space="preserve"> </w:t>
      </w:r>
      <w:r>
        <w:rPr>
          <w:rFonts w:ascii="Arial MT"/>
          <w:color w:val="202021"/>
          <w:sz w:val="21"/>
        </w:rPr>
        <w:t>Java</w:t>
      </w:r>
      <w:r>
        <w:rPr>
          <w:rFonts w:ascii="Arial MT"/>
          <w:color w:val="202021"/>
          <w:spacing w:val="-1"/>
          <w:sz w:val="21"/>
        </w:rPr>
        <w:t xml:space="preserve"> </w:t>
      </w:r>
      <w:r>
        <w:rPr>
          <w:rFonts w:ascii="Arial MT"/>
          <w:color w:val="202021"/>
          <w:sz w:val="21"/>
        </w:rPr>
        <w:t>and its</w:t>
      </w:r>
      <w:r>
        <w:rPr>
          <w:rFonts w:ascii="Arial MT"/>
          <w:color w:val="202021"/>
          <w:spacing w:val="-1"/>
          <w:sz w:val="21"/>
        </w:rPr>
        <w:t xml:space="preserve"> </w:t>
      </w:r>
      <w:r>
        <w:rPr>
          <w:rFonts w:ascii="Arial MT"/>
          <w:color w:val="202021"/>
          <w:sz w:val="21"/>
        </w:rPr>
        <w:t>primary</w:t>
      </w:r>
      <w:r>
        <w:rPr>
          <w:rFonts w:ascii="Arial MT"/>
          <w:color w:val="202021"/>
          <w:spacing w:val="-1"/>
          <w:sz w:val="21"/>
        </w:rPr>
        <w:t xml:space="preserve"> </w:t>
      </w:r>
      <w:r>
        <w:rPr>
          <w:rFonts w:ascii="Arial MT"/>
          <w:color w:val="202021"/>
          <w:sz w:val="21"/>
        </w:rPr>
        <w:t>use</w:t>
      </w:r>
      <w:r>
        <w:rPr>
          <w:rFonts w:ascii="Arial MT"/>
          <w:color w:val="202021"/>
          <w:spacing w:val="-1"/>
          <w:sz w:val="21"/>
        </w:rPr>
        <w:t xml:space="preserve"> </w:t>
      </w:r>
      <w:r>
        <w:rPr>
          <w:rFonts w:ascii="Arial MT"/>
          <w:color w:val="202021"/>
          <w:sz w:val="21"/>
        </w:rPr>
        <w:t>is for</w:t>
      </w:r>
      <w:r>
        <w:rPr>
          <w:rFonts w:ascii="Arial MT"/>
          <w:color w:val="202021"/>
          <w:spacing w:val="-1"/>
          <w:sz w:val="21"/>
        </w:rPr>
        <w:t xml:space="preserve"> </w:t>
      </w:r>
      <w:r>
        <w:rPr>
          <w:rFonts w:ascii="Arial MT"/>
          <w:color w:val="202021"/>
          <w:sz w:val="21"/>
        </w:rPr>
        <w:t>developing</w:t>
      </w:r>
      <w:r>
        <w:rPr>
          <w:rFonts w:ascii="Arial MT"/>
          <w:color w:val="202021"/>
          <w:spacing w:val="-1"/>
          <w:sz w:val="21"/>
        </w:rPr>
        <w:t xml:space="preserve"> </w:t>
      </w:r>
      <w:r>
        <w:rPr>
          <w:rFonts w:ascii="Arial MT"/>
          <w:color w:val="202021"/>
          <w:sz w:val="21"/>
        </w:rPr>
        <w:t>Java applications.</w:t>
      </w:r>
    </w:p>
    <w:p>
      <w:pPr>
        <w:pStyle w:val="10"/>
        <w:spacing w:before="6"/>
        <w:rPr>
          <w:rFonts w:ascii="Arial MT"/>
        </w:rPr>
      </w:pPr>
    </w:p>
    <w:p>
      <w:pPr>
        <w:spacing w:before="0" w:line="278" w:lineRule="auto"/>
        <w:ind w:left="720" w:right="1199" w:firstLine="0"/>
        <w:jc w:val="both"/>
        <w:rPr>
          <w:rFonts w:ascii="Arial MT"/>
          <w:sz w:val="21"/>
        </w:rPr>
      </w:pPr>
      <w:r>
        <w:rPr>
          <w:rFonts w:ascii="Arial MT"/>
          <w:color w:val="202021"/>
          <w:sz w:val="21"/>
        </w:rPr>
        <w:t>In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November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2001,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a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consortium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was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formed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with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a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board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of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stewards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to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>further</w:t>
      </w:r>
      <w:r>
        <w:rPr>
          <w:rFonts w:ascii="Arial MT"/>
          <w:color w:val="202021"/>
          <w:spacing w:val="58"/>
          <w:sz w:val="21"/>
        </w:rPr>
        <w:t xml:space="preserve"> </w:t>
      </w:r>
      <w:r>
        <w:rPr>
          <w:rFonts w:ascii="Arial MT"/>
          <w:color w:val="202021"/>
          <w:sz w:val="21"/>
        </w:rPr>
        <w:t>the</w:t>
      </w:r>
      <w:r>
        <w:rPr>
          <w:rFonts w:ascii="Arial MT"/>
          <w:color w:val="202021"/>
          <w:spacing w:val="1"/>
          <w:sz w:val="21"/>
        </w:rPr>
        <w:t xml:space="preserve"> </w:t>
      </w:r>
      <w:r>
        <w:rPr>
          <w:rFonts w:ascii="Arial MT"/>
          <w:color w:val="202021"/>
          <w:sz w:val="21"/>
        </w:rPr>
        <w:t xml:space="preserve">development of Eclipse as </w:t>
      </w:r>
      <w:r>
        <w:fldChar w:fldCharType="begin"/>
      </w:r>
      <w:r>
        <w:instrText xml:space="preserve"> HYPERLINK "https://en.wikipedia.org/wiki/Open-source_software" \h </w:instrText>
      </w:r>
      <w:r>
        <w:fldChar w:fldCharType="separate"/>
      </w:r>
      <w:r>
        <w:rPr>
          <w:rFonts w:ascii="Arial MT"/>
          <w:sz w:val="21"/>
        </w:rPr>
        <w:t>open-source software</w:t>
      </w:r>
      <w:r>
        <w:rPr>
          <w:rFonts w:ascii="Arial MT"/>
          <w:sz w:val="21"/>
        </w:rPr>
        <w:fldChar w:fldCharType="end"/>
      </w:r>
      <w:r>
        <w:rPr>
          <w:rFonts w:ascii="Arial MT"/>
          <w:sz w:val="21"/>
        </w:rPr>
        <w:t>.</w:t>
      </w:r>
    </w:p>
    <w:p>
      <w:pPr>
        <w:pStyle w:val="10"/>
        <w:spacing w:before="7"/>
        <w:rPr>
          <w:rFonts w:ascii="Arial MT"/>
          <w:sz w:val="23"/>
        </w:rPr>
      </w:pPr>
    </w:p>
    <w:p>
      <w:pPr>
        <w:spacing w:before="1" w:line="276" w:lineRule="auto"/>
        <w:ind w:left="720" w:right="1208" w:firstLine="0"/>
        <w:jc w:val="both"/>
        <w:rPr>
          <w:rFonts w:ascii="Arial MT"/>
          <w:sz w:val="21"/>
        </w:rPr>
      </w:pPr>
      <w:r>
        <w:rPr>
          <w:rFonts w:ascii="Arial MT"/>
          <w:color w:val="202021"/>
          <w:sz w:val="21"/>
        </w:rPr>
        <w:t xml:space="preserve">Eclipse 3.0 (released on 21 June 2004) selected the </w:t>
      </w:r>
      <w:r>
        <w:fldChar w:fldCharType="begin"/>
      </w:r>
      <w:r>
        <w:instrText xml:space="preserve"> HYPERLINK "https://en.wikipedia.org/wiki/OSGi" \h </w:instrText>
      </w:r>
      <w:r>
        <w:fldChar w:fldCharType="separate"/>
      </w:r>
      <w:r>
        <w:rPr>
          <w:rFonts w:ascii="Arial MT"/>
          <w:sz w:val="21"/>
        </w:rPr>
        <w:t>OSGi</w:t>
      </w:r>
      <w:r>
        <w:rPr>
          <w:rFonts w:ascii="Arial MT"/>
          <w:sz w:val="21"/>
        </w:rPr>
        <w:fldChar w:fldCharType="end"/>
      </w:r>
      <w:r>
        <w:rPr>
          <w:rFonts w:ascii="Arial MT"/>
          <w:sz w:val="21"/>
        </w:rPr>
        <w:t xml:space="preserve"> </w:t>
      </w:r>
      <w:r>
        <w:rPr>
          <w:rFonts w:ascii="Arial MT"/>
          <w:color w:val="202021"/>
          <w:sz w:val="21"/>
        </w:rPr>
        <w:t>Service Platform specifications as the</w:t>
      </w:r>
      <w:r>
        <w:rPr>
          <w:rFonts w:ascii="Arial MT"/>
          <w:color w:val="202021"/>
          <w:spacing w:val="-56"/>
          <w:sz w:val="21"/>
        </w:rPr>
        <w:t xml:space="preserve"> </w:t>
      </w:r>
      <w:r>
        <w:rPr>
          <w:rFonts w:ascii="Arial MT"/>
          <w:color w:val="202021"/>
          <w:sz w:val="21"/>
        </w:rPr>
        <w:t>runtime architecture.</w:t>
      </w:r>
    </w:p>
    <w:p>
      <w:pPr>
        <w:pStyle w:val="10"/>
        <w:spacing w:before="8"/>
        <w:rPr>
          <w:rFonts w:ascii="Arial MT"/>
          <w:sz w:val="23"/>
        </w:rPr>
      </w:pPr>
    </w:p>
    <w:p>
      <w:pPr>
        <w:spacing w:before="0" w:line="276" w:lineRule="auto"/>
        <w:ind w:left="720" w:right="1199" w:firstLine="0"/>
        <w:jc w:val="both"/>
        <w:rPr>
          <w:rFonts w:ascii="Arial MT"/>
          <w:sz w:val="21"/>
        </w:rPr>
      </w:pPr>
      <w:r>
        <w:rPr>
          <w:rFonts w:ascii="Arial MT"/>
          <w:color w:val="202021"/>
          <w:sz w:val="21"/>
        </w:rPr>
        <w:t>Eclipse</w:t>
      </w:r>
      <w:r>
        <w:rPr>
          <w:rFonts w:ascii="Arial MT"/>
          <w:color w:val="202021"/>
          <w:spacing w:val="57"/>
          <w:sz w:val="21"/>
        </w:rPr>
        <w:t xml:space="preserve"> </w:t>
      </w:r>
      <w:r>
        <w:rPr>
          <w:rFonts w:ascii="Arial MT"/>
          <w:color w:val="202021"/>
          <w:sz w:val="21"/>
        </w:rPr>
        <w:t>supports</w:t>
      </w:r>
      <w:r>
        <w:rPr>
          <w:rFonts w:ascii="Arial MT"/>
          <w:color w:val="202021"/>
          <w:spacing w:val="57"/>
          <w:sz w:val="21"/>
        </w:rPr>
        <w:t xml:space="preserve"> </w:t>
      </w:r>
      <w:r>
        <w:rPr>
          <w:rFonts w:ascii="Arial MT"/>
          <w:color w:val="202021"/>
          <w:sz w:val="21"/>
        </w:rPr>
        <w:t>development</w:t>
      </w:r>
      <w:r>
        <w:rPr>
          <w:rFonts w:ascii="Arial MT"/>
          <w:color w:val="202021"/>
          <w:spacing w:val="58"/>
          <w:sz w:val="21"/>
        </w:rPr>
        <w:t xml:space="preserve"> </w:t>
      </w:r>
      <w:r>
        <w:rPr>
          <w:rFonts w:ascii="Arial MT"/>
          <w:color w:val="202021"/>
          <w:sz w:val="21"/>
        </w:rPr>
        <w:t>for</w:t>
      </w:r>
      <w:r>
        <w:rPr>
          <w:rFonts w:ascii="Arial MT"/>
          <w:color w:val="202021"/>
          <w:spacing w:val="57"/>
          <w:sz w:val="21"/>
        </w:rPr>
        <w:t xml:space="preserve"> </w:t>
      </w:r>
      <w:r>
        <w:fldChar w:fldCharType="begin"/>
      </w:r>
      <w:r>
        <w:instrText xml:space="preserve"> HYPERLINK "https://en.wikipedia.org/wiki/Apache_Tomcat" \h </w:instrText>
      </w:r>
      <w:r>
        <w:fldChar w:fldCharType="separate"/>
      </w:r>
      <w:r>
        <w:rPr>
          <w:rFonts w:ascii="Arial MT"/>
          <w:sz w:val="21"/>
        </w:rPr>
        <w:t>Tomcat</w:t>
      </w:r>
      <w:r>
        <w:rPr>
          <w:rFonts w:ascii="Arial MT"/>
          <w:sz w:val="21"/>
        </w:rPr>
        <w:fldChar w:fldCharType="end"/>
      </w:r>
      <w:r>
        <w:rPr>
          <w:rFonts w:ascii="Arial MT"/>
          <w:sz w:val="21"/>
        </w:rPr>
        <w:t>,</w:t>
      </w:r>
      <w:r>
        <w:rPr>
          <w:rFonts w:ascii="Arial MT"/>
          <w:spacing w:val="57"/>
          <w:sz w:val="21"/>
        </w:rPr>
        <w:t xml:space="preserve"> </w:t>
      </w:r>
      <w:r>
        <w:fldChar w:fldCharType="begin"/>
      </w:r>
      <w:r>
        <w:instrText xml:space="preserve"> HYPERLINK "https://en.wikipedia.org/wiki/GlassFish" \h </w:instrText>
      </w:r>
      <w:r>
        <w:fldChar w:fldCharType="separate"/>
      </w:r>
      <w:r>
        <w:rPr>
          <w:rFonts w:ascii="Arial MT"/>
          <w:sz w:val="21"/>
        </w:rPr>
        <w:t>GlassFish</w:t>
      </w:r>
      <w:r>
        <w:rPr>
          <w:rFonts w:ascii="Arial MT"/>
          <w:sz w:val="21"/>
        </w:rPr>
        <w:fldChar w:fldCharType="end"/>
      </w:r>
      <w:r>
        <w:rPr>
          <w:rFonts w:ascii="Arial MT"/>
          <w:spacing w:val="58"/>
          <w:sz w:val="21"/>
        </w:rPr>
        <w:t xml:space="preserve"> </w:t>
      </w:r>
      <w:r>
        <w:rPr>
          <w:rFonts w:ascii="Arial MT"/>
          <w:color w:val="202021"/>
          <w:sz w:val="21"/>
        </w:rPr>
        <w:t>and</w:t>
      </w:r>
      <w:r>
        <w:rPr>
          <w:rFonts w:ascii="Arial MT"/>
          <w:color w:val="202021"/>
          <w:spacing w:val="57"/>
          <w:sz w:val="21"/>
        </w:rPr>
        <w:t xml:space="preserve"> </w:t>
      </w:r>
      <w:r>
        <w:rPr>
          <w:rFonts w:ascii="Arial MT"/>
          <w:color w:val="202021"/>
          <w:sz w:val="21"/>
        </w:rPr>
        <w:t>many</w:t>
      </w:r>
      <w:r>
        <w:rPr>
          <w:rFonts w:ascii="Arial MT"/>
          <w:color w:val="202021"/>
          <w:spacing w:val="57"/>
          <w:sz w:val="21"/>
        </w:rPr>
        <w:t xml:space="preserve"> </w:t>
      </w:r>
      <w:r>
        <w:rPr>
          <w:rFonts w:ascii="Arial MT"/>
          <w:color w:val="202021"/>
          <w:sz w:val="21"/>
        </w:rPr>
        <w:t>other</w:t>
      </w:r>
      <w:r>
        <w:rPr>
          <w:rFonts w:ascii="Arial MT"/>
          <w:color w:val="202021"/>
          <w:spacing w:val="58"/>
          <w:sz w:val="21"/>
        </w:rPr>
        <w:t xml:space="preserve"> </w:t>
      </w:r>
      <w:r>
        <w:rPr>
          <w:rFonts w:ascii="Arial MT"/>
          <w:color w:val="202021"/>
          <w:sz w:val="21"/>
        </w:rPr>
        <w:t>servers</w:t>
      </w:r>
      <w:r>
        <w:rPr>
          <w:rFonts w:ascii="Arial MT"/>
          <w:color w:val="202021"/>
          <w:spacing w:val="57"/>
          <w:sz w:val="21"/>
        </w:rPr>
        <w:t xml:space="preserve"> </w:t>
      </w:r>
      <w:r>
        <w:rPr>
          <w:rFonts w:ascii="Arial MT"/>
          <w:color w:val="202021"/>
          <w:sz w:val="21"/>
        </w:rPr>
        <w:t>and</w:t>
      </w:r>
      <w:r>
        <w:rPr>
          <w:rFonts w:ascii="Arial MT"/>
          <w:color w:val="202021"/>
          <w:spacing w:val="57"/>
          <w:sz w:val="21"/>
        </w:rPr>
        <w:t xml:space="preserve"> </w:t>
      </w:r>
      <w:r>
        <w:rPr>
          <w:rFonts w:ascii="Arial MT"/>
          <w:color w:val="202021"/>
          <w:sz w:val="21"/>
        </w:rPr>
        <w:t>is</w:t>
      </w:r>
      <w:r>
        <w:rPr>
          <w:rFonts w:ascii="Arial MT"/>
          <w:color w:val="202021"/>
          <w:spacing w:val="58"/>
          <w:sz w:val="21"/>
        </w:rPr>
        <w:t xml:space="preserve"> </w:t>
      </w:r>
      <w:r>
        <w:rPr>
          <w:rFonts w:ascii="Arial MT"/>
          <w:color w:val="202021"/>
          <w:sz w:val="21"/>
        </w:rPr>
        <w:t>often</w:t>
      </w:r>
      <w:r>
        <w:rPr>
          <w:rFonts w:ascii="Arial MT"/>
          <w:color w:val="202021"/>
          <w:spacing w:val="-56"/>
          <w:sz w:val="21"/>
        </w:rPr>
        <w:t xml:space="preserve"> </w:t>
      </w:r>
      <w:r>
        <w:rPr>
          <w:rFonts w:ascii="Arial MT"/>
          <w:color w:val="202021"/>
          <w:sz w:val="21"/>
        </w:rPr>
        <w:t>capable</w:t>
      </w:r>
      <w:r>
        <w:rPr>
          <w:rFonts w:ascii="Arial MT"/>
          <w:color w:val="202021"/>
          <w:spacing w:val="44"/>
          <w:sz w:val="21"/>
        </w:rPr>
        <w:t xml:space="preserve"> </w:t>
      </w:r>
      <w:r>
        <w:rPr>
          <w:rFonts w:ascii="Arial MT"/>
          <w:color w:val="202021"/>
          <w:sz w:val="21"/>
        </w:rPr>
        <w:t>of</w:t>
      </w:r>
      <w:r>
        <w:rPr>
          <w:rFonts w:ascii="Arial MT"/>
          <w:color w:val="202021"/>
          <w:spacing w:val="44"/>
          <w:sz w:val="21"/>
        </w:rPr>
        <w:t xml:space="preserve"> </w:t>
      </w:r>
      <w:r>
        <w:rPr>
          <w:rFonts w:ascii="Arial MT"/>
          <w:color w:val="202021"/>
          <w:sz w:val="21"/>
        </w:rPr>
        <w:t>installing</w:t>
      </w:r>
      <w:r>
        <w:rPr>
          <w:rFonts w:ascii="Arial MT"/>
          <w:color w:val="202021"/>
          <w:spacing w:val="45"/>
          <w:sz w:val="21"/>
        </w:rPr>
        <w:t xml:space="preserve"> </w:t>
      </w:r>
      <w:r>
        <w:rPr>
          <w:rFonts w:ascii="Arial MT"/>
          <w:color w:val="202021"/>
          <w:sz w:val="21"/>
        </w:rPr>
        <w:t>the</w:t>
      </w:r>
      <w:r>
        <w:rPr>
          <w:rFonts w:ascii="Arial MT"/>
          <w:color w:val="202021"/>
          <w:spacing w:val="44"/>
          <w:sz w:val="21"/>
        </w:rPr>
        <w:t xml:space="preserve"> </w:t>
      </w:r>
      <w:r>
        <w:rPr>
          <w:rFonts w:ascii="Arial MT"/>
          <w:color w:val="202021"/>
          <w:sz w:val="21"/>
        </w:rPr>
        <w:t>required</w:t>
      </w:r>
      <w:r>
        <w:rPr>
          <w:rFonts w:ascii="Arial MT"/>
          <w:color w:val="202021"/>
          <w:spacing w:val="44"/>
          <w:sz w:val="21"/>
        </w:rPr>
        <w:t xml:space="preserve"> </w:t>
      </w:r>
      <w:r>
        <w:rPr>
          <w:rFonts w:ascii="Arial MT"/>
          <w:color w:val="202021"/>
          <w:sz w:val="21"/>
        </w:rPr>
        <w:t>server</w:t>
      </w:r>
      <w:r>
        <w:rPr>
          <w:rFonts w:ascii="Arial MT"/>
          <w:color w:val="202021"/>
          <w:spacing w:val="45"/>
          <w:sz w:val="21"/>
        </w:rPr>
        <w:t xml:space="preserve"> </w:t>
      </w:r>
      <w:r>
        <w:rPr>
          <w:rFonts w:ascii="Arial MT"/>
          <w:color w:val="202021"/>
          <w:sz w:val="21"/>
        </w:rPr>
        <w:t>(for</w:t>
      </w:r>
      <w:r>
        <w:rPr>
          <w:rFonts w:ascii="Arial MT"/>
          <w:color w:val="202021"/>
          <w:spacing w:val="44"/>
          <w:sz w:val="21"/>
        </w:rPr>
        <w:t xml:space="preserve"> </w:t>
      </w:r>
      <w:r>
        <w:rPr>
          <w:rFonts w:ascii="Arial MT"/>
          <w:color w:val="202021"/>
          <w:sz w:val="21"/>
        </w:rPr>
        <w:t>development)</w:t>
      </w:r>
      <w:r>
        <w:rPr>
          <w:rFonts w:ascii="Arial MT"/>
          <w:color w:val="202021"/>
          <w:spacing w:val="44"/>
          <w:sz w:val="21"/>
        </w:rPr>
        <w:t xml:space="preserve"> </w:t>
      </w:r>
      <w:r>
        <w:rPr>
          <w:rFonts w:ascii="Arial MT"/>
          <w:color w:val="202021"/>
          <w:sz w:val="21"/>
        </w:rPr>
        <w:t>directly</w:t>
      </w:r>
      <w:r>
        <w:rPr>
          <w:rFonts w:ascii="Arial MT"/>
          <w:color w:val="202021"/>
          <w:spacing w:val="45"/>
          <w:sz w:val="21"/>
        </w:rPr>
        <w:t xml:space="preserve"> </w:t>
      </w:r>
      <w:r>
        <w:rPr>
          <w:rFonts w:ascii="Arial MT"/>
          <w:color w:val="202021"/>
          <w:sz w:val="21"/>
        </w:rPr>
        <w:t>from</w:t>
      </w:r>
      <w:r>
        <w:rPr>
          <w:rFonts w:ascii="Arial MT"/>
          <w:color w:val="202021"/>
          <w:spacing w:val="44"/>
          <w:sz w:val="21"/>
        </w:rPr>
        <w:t xml:space="preserve"> </w:t>
      </w:r>
      <w:r>
        <w:rPr>
          <w:rFonts w:ascii="Arial MT"/>
          <w:color w:val="202021"/>
          <w:sz w:val="21"/>
        </w:rPr>
        <w:t>the</w:t>
      </w:r>
      <w:r>
        <w:rPr>
          <w:rFonts w:ascii="Arial MT"/>
          <w:color w:val="202021"/>
          <w:spacing w:val="44"/>
          <w:sz w:val="21"/>
        </w:rPr>
        <w:t xml:space="preserve"> </w:t>
      </w:r>
      <w:r>
        <w:rPr>
          <w:rFonts w:ascii="Arial MT"/>
          <w:color w:val="202021"/>
          <w:sz w:val="21"/>
        </w:rPr>
        <w:t>IDE.</w:t>
      </w:r>
      <w:r>
        <w:rPr>
          <w:rFonts w:ascii="Arial MT"/>
          <w:color w:val="202021"/>
          <w:spacing w:val="45"/>
          <w:sz w:val="21"/>
        </w:rPr>
        <w:t xml:space="preserve"> </w:t>
      </w:r>
      <w:r>
        <w:rPr>
          <w:rFonts w:ascii="Arial MT"/>
          <w:color w:val="202021"/>
          <w:sz w:val="21"/>
        </w:rPr>
        <w:t>It</w:t>
      </w:r>
      <w:r>
        <w:rPr>
          <w:rFonts w:ascii="Arial MT"/>
          <w:color w:val="202021"/>
          <w:spacing w:val="44"/>
          <w:sz w:val="21"/>
        </w:rPr>
        <w:t xml:space="preserve"> </w:t>
      </w:r>
      <w:r>
        <w:rPr>
          <w:rFonts w:ascii="Arial MT"/>
          <w:color w:val="202021"/>
          <w:sz w:val="21"/>
        </w:rPr>
        <w:t>supports</w:t>
      </w:r>
    </w:p>
    <w:p>
      <w:pPr>
        <w:spacing w:after="0" w:line="276" w:lineRule="auto"/>
        <w:jc w:val="both"/>
        <w:rPr>
          <w:rFonts w:ascii="Arial MT"/>
          <w:sz w:val="21"/>
        </w:rPr>
        <w:sectPr>
          <w:pgSz w:w="11920" w:h="16840"/>
          <w:pgMar w:top="1360" w:right="260" w:bottom="280" w:left="720" w:header="720" w:footer="720" w:gutter="0"/>
          <w:cols w:space="720" w:num="1"/>
        </w:sectPr>
      </w:pPr>
    </w:p>
    <w:p>
      <w:pPr>
        <w:spacing w:before="80" w:line="276" w:lineRule="auto"/>
        <w:ind w:left="720" w:right="1367" w:firstLine="0"/>
        <w:jc w:val="left"/>
        <w:rPr>
          <w:rFonts w:ascii="Arial MT"/>
          <w:sz w:val="21"/>
        </w:rPr>
      </w:pPr>
      <w:r>
        <w:rPr>
          <w:rFonts w:ascii="Arial MT"/>
          <w:color w:val="202021"/>
          <w:sz w:val="21"/>
        </w:rPr>
        <w:t>remote</w:t>
      </w:r>
      <w:r>
        <w:rPr>
          <w:rFonts w:ascii="Arial MT"/>
          <w:color w:val="202021"/>
          <w:spacing w:val="17"/>
          <w:sz w:val="21"/>
        </w:rPr>
        <w:t xml:space="preserve"> </w:t>
      </w:r>
      <w:r>
        <w:rPr>
          <w:rFonts w:ascii="Arial MT"/>
          <w:color w:val="202021"/>
          <w:sz w:val="21"/>
        </w:rPr>
        <w:t>debugging,</w:t>
      </w:r>
      <w:r>
        <w:rPr>
          <w:rFonts w:ascii="Arial MT"/>
          <w:color w:val="202021"/>
          <w:spacing w:val="17"/>
          <w:sz w:val="21"/>
        </w:rPr>
        <w:t xml:space="preserve"> </w:t>
      </w:r>
      <w:r>
        <w:rPr>
          <w:rFonts w:ascii="Arial MT"/>
          <w:color w:val="202021"/>
          <w:sz w:val="21"/>
        </w:rPr>
        <w:t>allowing</w:t>
      </w:r>
      <w:r>
        <w:rPr>
          <w:rFonts w:ascii="Arial MT"/>
          <w:color w:val="202021"/>
          <w:spacing w:val="17"/>
          <w:sz w:val="21"/>
        </w:rPr>
        <w:t xml:space="preserve"> </w:t>
      </w:r>
      <w:r>
        <w:rPr>
          <w:rFonts w:ascii="Arial MT"/>
          <w:color w:val="202021"/>
          <w:sz w:val="21"/>
        </w:rPr>
        <w:t>a</w:t>
      </w:r>
      <w:r>
        <w:rPr>
          <w:rFonts w:ascii="Arial MT"/>
          <w:color w:val="202021"/>
          <w:spacing w:val="17"/>
          <w:sz w:val="21"/>
        </w:rPr>
        <w:t xml:space="preserve"> </w:t>
      </w:r>
      <w:r>
        <w:rPr>
          <w:rFonts w:ascii="Arial MT"/>
          <w:color w:val="202021"/>
          <w:sz w:val="21"/>
        </w:rPr>
        <w:t>user</w:t>
      </w:r>
      <w:r>
        <w:rPr>
          <w:rFonts w:ascii="Arial MT"/>
          <w:color w:val="202021"/>
          <w:spacing w:val="17"/>
          <w:sz w:val="21"/>
        </w:rPr>
        <w:t xml:space="preserve"> </w:t>
      </w:r>
      <w:r>
        <w:rPr>
          <w:rFonts w:ascii="Arial MT"/>
          <w:color w:val="202021"/>
          <w:sz w:val="21"/>
        </w:rPr>
        <w:t>to</w:t>
      </w:r>
      <w:r>
        <w:rPr>
          <w:rFonts w:ascii="Arial MT"/>
          <w:color w:val="202021"/>
          <w:spacing w:val="17"/>
          <w:sz w:val="21"/>
        </w:rPr>
        <w:t xml:space="preserve"> </w:t>
      </w:r>
      <w:r>
        <w:rPr>
          <w:rFonts w:ascii="Arial MT"/>
          <w:color w:val="202021"/>
          <w:sz w:val="21"/>
        </w:rPr>
        <w:t>watch</w:t>
      </w:r>
      <w:r>
        <w:rPr>
          <w:rFonts w:ascii="Arial MT"/>
          <w:color w:val="202021"/>
          <w:spacing w:val="17"/>
          <w:sz w:val="21"/>
        </w:rPr>
        <w:t xml:space="preserve"> </w:t>
      </w:r>
      <w:r>
        <w:rPr>
          <w:rFonts w:ascii="Arial MT"/>
          <w:color w:val="202021"/>
          <w:sz w:val="21"/>
        </w:rPr>
        <w:t>variables</w:t>
      </w:r>
      <w:r>
        <w:rPr>
          <w:rFonts w:ascii="Arial MT"/>
          <w:color w:val="202021"/>
          <w:spacing w:val="17"/>
          <w:sz w:val="21"/>
        </w:rPr>
        <w:t xml:space="preserve"> </w:t>
      </w:r>
      <w:r>
        <w:rPr>
          <w:rFonts w:ascii="Arial MT"/>
          <w:color w:val="202021"/>
          <w:sz w:val="21"/>
        </w:rPr>
        <w:t>and</w:t>
      </w:r>
      <w:r>
        <w:rPr>
          <w:rFonts w:ascii="Arial MT"/>
          <w:color w:val="202021"/>
          <w:spacing w:val="17"/>
          <w:sz w:val="21"/>
        </w:rPr>
        <w:t xml:space="preserve"> </w:t>
      </w:r>
      <w:r>
        <w:rPr>
          <w:rFonts w:ascii="Arial MT"/>
          <w:color w:val="202021"/>
          <w:sz w:val="21"/>
        </w:rPr>
        <w:t>step</w:t>
      </w:r>
      <w:r>
        <w:rPr>
          <w:rFonts w:ascii="Arial MT"/>
          <w:color w:val="202021"/>
          <w:spacing w:val="17"/>
          <w:sz w:val="21"/>
        </w:rPr>
        <w:t xml:space="preserve"> </w:t>
      </w:r>
      <w:r>
        <w:rPr>
          <w:rFonts w:ascii="Arial MT"/>
          <w:color w:val="202021"/>
          <w:sz w:val="21"/>
        </w:rPr>
        <w:t>through</w:t>
      </w:r>
      <w:r>
        <w:rPr>
          <w:rFonts w:ascii="Arial MT"/>
          <w:color w:val="202021"/>
          <w:spacing w:val="17"/>
          <w:sz w:val="21"/>
        </w:rPr>
        <w:t xml:space="preserve"> </w:t>
      </w:r>
      <w:r>
        <w:rPr>
          <w:rFonts w:ascii="Arial MT"/>
          <w:color w:val="202021"/>
          <w:sz w:val="21"/>
        </w:rPr>
        <w:t>the</w:t>
      </w:r>
      <w:r>
        <w:rPr>
          <w:rFonts w:ascii="Arial MT"/>
          <w:color w:val="202021"/>
          <w:spacing w:val="17"/>
          <w:sz w:val="21"/>
        </w:rPr>
        <w:t xml:space="preserve"> </w:t>
      </w:r>
      <w:r>
        <w:rPr>
          <w:rFonts w:ascii="Arial MT"/>
          <w:color w:val="202021"/>
          <w:sz w:val="21"/>
        </w:rPr>
        <w:t>code</w:t>
      </w:r>
      <w:r>
        <w:rPr>
          <w:rFonts w:ascii="Arial MT"/>
          <w:color w:val="202021"/>
          <w:spacing w:val="17"/>
          <w:sz w:val="21"/>
        </w:rPr>
        <w:t xml:space="preserve"> </w:t>
      </w:r>
      <w:r>
        <w:rPr>
          <w:rFonts w:ascii="Arial MT"/>
          <w:color w:val="202021"/>
          <w:sz w:val="21"/>
        </w:rPr>
        <w:t>of</w:t>
      </w:r>
      <w:r>
        <w:rPr>
          <w:rFonts w:ascii="Arial MT"/>
          <w:color w:val="202021"/>
          <w:spacing w:val="2"/>
          <w:sz w:val="21"/>
        </w:rPr>
        <w:t xml:space="preserve"> </w:t>
      </w:r>
      <w:r>
        <w:rPr>
          <w:rFonts w:ascii="Arial MT"/>
          <w:color w:val="202021"/>
          <w:sz w:val="21"/>
        </w:rPr>
        <w:t>an</w:t>
      </w:r>
      <w:r>
        <w:rPr>
          <w:rFonts w:ascii="Arial MT"/>
          <w:color w:val="202021"/>
          <w:spacing w:val="-56"/>
          <w:sz w:val="21"/>
        </w:rPr>
        <w:t xml:space="preserve"> </w:t>
      </w:r>
      <w:r>
        <w:rPr>
          <w:rFonts w:ascii="Arial MT"/>
          <w:color w:val="202021"/>
          <w:sz w:val="21"/>
        </w:rPr>
        <w:t>application</w:t>
      </w:r>
      <w:r>
        <w:rPr>
          <w:rFonts w:ascii="Arial MT"/>
          <w:color w:val="202021"/>
          <w:spacing w:val="-1"/>
          <w:sz w:val="21"/>
        </w:rPr>
        <w:t xml:space="preserve"> </w:t>
      </w:r>
      <w:r>
        <w:rPr>
          <w:rFonts w:ascii="Arial MT"/>
          <w:color w:val="202021"/>
          <w:sz w:val="21"/>
        </w:rPr>
        <w:t>that is running on the attached</w:t>
      </w:r>
      <w:r>
        <w:rPr>
          <w:rFonts w:ascii="Arial MT"/>
          <w:color w:val="202021"/>
          <w:spacing w:val="-1"/>
          <w:sz w:val="21"/>
        </w:rPr>
        <w:t xml:space="preserve"> </w:t>
      </w:r>
      <w:r>
        <w:rPr>
          <w:rFonts w:ascii="Arial MT"/>
          <w:color w:val="202021"/>
          <w:sz w:val="21"/>
        </w:rPr>
        <w:t>server.</w:t>
      </w:r>
    </w:p>
    <w:p>
      <w:pPr>
        <w:pStyle w:val="10"/>
        <w:spacing w:before="11"/>
        <w:rPr>
          <w:rFonts w:ascii="Arial MT"/>
        </w:rPr>
      </w:pPr>
    </w:p>
    <w:p>
      <w:pPr>
        <w:pStyle w:val="5"/>
        <w:ind w:left="780"/>
      </w:pPr>
      <w:r>
        <w:t>System</w:t>
      </w:r>
      <w:r>
        <w:rPr>
          <w:spacing w:val="-13"/>
        </w:rPr>
        <w:t xml:space="preserve"> </w:t>
      </w:r>
      <w:r>
        <w:t>requirements</w:t>
      </w:r>
    </w:p>
    <w:p>
      <w:pPr>
        <w:spacing w:after="0"/>
        <w:sectPr>
          <w:pgSz w:w="11920" w:h="16840"/>
          <w:pgMar w:top="1280" w:right="260" w:bottom="280" w:left="720" w:header="720" w:footer="720" w:gutter="0"/>
          <w:cols w:space="720" w:num="1"/>
        </w:sectPr>
      </w:pPr>
    </w:p>
    <w:p>
      <w:pPr>
        <w:pStyle w:val="10"/>
        <w:spacing w:before="2"/>
        <w:rPr>
          <w:b/>
          <w:sz w:val="12"/>
        </w:rPr>
      </w:pPr>
    </w:p>
    <w:p>
      <w:pPr>
        <w:pStyle w:val="7"/>
        <w:tabs>
          <w:tab w:val="left" w:pos="4829"/>
          <w:tab w:val="left" w:pos="6269"/>
        </w:tabs>
        <w:ind w:left="2325"/>
      </w:pPr>
      <w:r>
        <w:t>Windows</w:t>
      </w:r>
      <w:r>
        <w:tab/>
      </w:r>
      <w:r>
        <w:t>macOS</w:t>
      </w:r>
      <w:r>
        <w:tab/>
      </w:r>
      <w:r>
        <w:t>Linux</w:t>
      </w:r>
    </w:p>
    <w:p>
      <w:pPr>
        <w:pStyle w:val="10"/>
        <w:spacing w:before="11"/>
        <w:rPr>
          <w:b/>
          <w:sz w:val="11"/>
        </w:rPr>
      </w:pPr>
    </w:p>
    <w:p>
      <w:pPr>
        <w:spacing w:after="0"/>
        <w:rPr>
          <w:sz w:val="11"/>
        </w:rPr>
        <w:sectPr>
          <w:pgSz w:w="11920" w:h="16840"/>
          <w:pgMar w:top="1600" w:right="260" w:bottom="280" w:left="720" w:header="720" w:footer="720" w:gutter="0"/>
          <w:cols w:space="720" w:num="1"/>
        </w:sectPr>
      </w:pPr>
    </w:p>
    <w:p>
      <w:pPr>
        <w:tabs>
          <w:tab w:val="left" w:pos="2324"/>
          <w:tab w:val="left" w:pos="2939"/>
          <w:tab w:val="left" w:pos="3629"/>
        </w:tabs>
        <w:spacing w:before="113" w:line="163" w:lineRule="auto"/>
        <w:ind w:left="765" w:right="0" w:firstLine="0"/>
        <w:jc w:val="left"/>
        <w:rPr>
          <w:sz w:val="24"/>
        </w:rPr>
      </w:pPr>
      <w:r>
        <w:rPr>
          <w:b/>
          <w:position w:val="-14"/>
          <w:sz w:val="24"/>
        </w:rPr>
        <w:t>OS</w:t>
      </w:r>
      <w:r>
        <w:rPr>
          <w:b/>
          <w:spacing w:val="-6"/>
          <w:position w:val="-14"/>
          <w:sz w:val="24"/>
        </w:rPr>
        <w:t xml:space="preserve"> </w:t>
      </w:r>
      <w:r>
        <w:rPr>
          <w:b/>
          <w:position w:val="-14"/>
          <w:sz w:val="24"/>
        </w:rPr>
        <w:t>Version</w:t>
      </w:r>
      <w:r>
        <w:rPr>
          <w:b/>
          <w:position w:val="-14"/>
          <w:sz w:val="24"/>
        </w:rPr>
        <w:tab/>
      </w:r>
      <w:r>
        <w:rPr>
          <w:sz w:val="24"/>
        </w:rPr>
        <w:t>64</w:t>
      </w:r>
      <w:r>
        <w:rPr>
          <w:sz w:val="24"/>
        </w:rPr>
        <w:tab/>
      </w:r>
      <w:r>
        <w:rPr>
          <w:sz w:val="24"/>
        </w:rPr>
        <w:t>Bit</w:t>
      </w:r>
      <w:r>
        <w:rPr>
          <w:sz w:val="24"/>
        </w:rPr>
        <w:tab/>
      </w:r>
      <w:r>
        <w:rPr>
          <w:spacing w:val="-1"/>
          <w:sz w:val="24"/>
        </w:rPr>
        <w:t>Microsoft</w:t>
      </w:r>
    </w:p>
    <w:p>
      <w:pPr>
        <w:pStyle w:val="10"/>
        <w:spacing w:line="212" w:lineRule="exact"/>
        <w:ind w:left="2325"/>
      </w:pPr>
      <w:r>
        <w:t>Windows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later</w:t>
      </w:r>
    </w:p>
    <w:p>
      <w:pPr>
        <w:pStyle w:val="10"/>
        <w:spacing w:before="90" w:line="259" w:lineRule="auto"/>
        <w:ind w:left="213" w:right="-5"/>
      </w:pPr>
      <w:r>
        <w:br w:type="column"/>
      </w:r>
      <w:r>
        <w:t>macOS</w:t>
      </w:r>
      <w:r>
        <w:rPr>
          <w:spacing w:val="-15"/>
        </w:rPr>
        <w:t xml:space="preserve"> </w:t>
      </w:r>
      <w:r>
        <w:t>10.13</w:t>
      </w:r>
      <w:r>
        <w:rPr>
          <w:spacing w:val="-57"/>
        </w:rPr>
        <w:t xml:space="preserve"> </w:t>
      </w:r>
      <w:r>
        <w:t>or later</w:t>
      </w:r>
    </w:p>
    <w:p>
      <w:pPr>
        <w:pStyle w:val="10"/>
        <w:spacing w:before="90" w:line="259" w:lineRule="auto"/>
        <w:ind w:left="93" w:right="1531"/>
      </w:pPr>
      <w:r>
        <w:br w:type="column"/>
      </w:r>
      <w:r>
        <w:t>Any Linux distribution that</w:t>
      </w:r>
      <w:r>
        <w:rPr>
          <w:spacing w:val="1"/>
        </w:rPr>
        <w:t xml:space="preserve"> </w:t>
      </w:r>
      <w:r>
        <w:t>supports Gnome, KDE, or Unity</w:t>
      </w:r>
      <w:r>
        <w:rPr>
          <w:spacing w:val="-57"/>
        </w:rPr>
        <w:t xml:space="preserve"> </w:t>
      </w:r>
      <w:r>
        <w:t>DE</w:t>
      </w:r>
    </w:p>
    <w:p>
      <w:pPr>
        <w:spacing w:after="0" w:line="259" w:lineRule="auto"/>
        <w:sectPr>
          <w:type w:val="continuous"/>
          <w:pgSz w:w="11920" w:h="16840"/>
          <w:pgMar w:top="1320" w:right="260" w:bottom="280" w:left="720" w:header="720" w:footer="720" w:gutter="0"/>
          <w:cols w:equalWidth="0" w:num="3">
            <w:col w:w="4577" w:space="40"/>
            <w:col w:w="1520" w:space="39"/>
            <w:col w:w="4764"/>
          </w:cols>
        </w:sectPr>
      </w:pPr>
    </w:p>
    <w:p>
      <w:pPr>
        <w:pStyle w:val="10"/>
        <w:tabs>
          <w:tab w:val="left" w:pos="2324"/>
        </w:tabs>
        <w:spacing w:before="120"/>
        <w:ind w:left="765"/>
      </w:pPr>
      <w:r>
        <w:rPr>
          <w:b/>
        </w:rPr>
        <w:t>RAM</w:t>
      </w:r>
      <w:r>
        <w:rPr>
          <w:b/>
        </w:rPr>
        <w:tab/>
      </w:r>
      <w:r>
        <w:t>2 GB RAM minimum, 8 GB RAM recommended</w:t>
      </w:r>
    </w:p>
    <w:p>
      <w:pPr>
        <w:pStyle w:val="10"/>
        <w:spacing w:before="10"/>
        <w:rPr>
          <w:sz w:val="22"/>
        </w:rPr>
      </w:pPr>
    </w:p>
    <w:p>
      <w:pPr>
        <w:pStyle w:val="10"/>
        <w:tabs>
          <w:tab w:val="left" w:pos="2324"/>
        </w:tabs>
        <w:spacing w:line="168" w:lineRule="auto"/>
        <w:ind w:left="2325" w:right="1249" w:hanging="1560"/>
      </w:pPr>
      <w:r>
        <w:rPr>
          <w:b/>
          <w:position w:val="-14"/>
        </w:rPr>
        <w:t>Disk space</w:t>
      </w:r>
      <w:r>
        <w:rPr>
          <w:b/>
          <w:position w:val="-14"/>
        </w:rPr>
        <w:tab/>
      </w:r>
      <w:r>
        <w:t>2.5</w:t>
      </w:r>
      <w:r>
        <w:rPr>
          <w:spacing w:val="-2"/>
        </w:rPr>
        <w:t xml:space="preserve"> </w:t>
      </w:r>
      <w:r>
        <w:t>GB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GB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caches</w:t>
      </w:r>
      <w:r>
        <w:rPr>
          <w:spacing w:val="-1"/>
        </w:rPr>
        <w:t xml:space="preserve"> </w:t>
      </w:r>
      <w:r>
        <w:t>minimum,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"https://en.wikipedia.org/wiki/Solid-state_drive" \h </w:instrText>
      </w:r>
      <w:r>
        <w:fldChar w:fldCharType="separate"/>
      </w:r>
      <w:r>
        <w:rPr>
          <w:color w:val="0000FF"/>
          <w:u w:val="thick" w:color="0000FF"/>
        </w:rPr>
        <w:t>solid-state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drive</w:t>
      </w:r>
      <w:r>
        <w:rPr>
          <w:color w:val="0000FF"/>
          <w:u w:val="thick" w:color="0000FF"/>
        </w:rPr>
        <w:fldChar w:fldCharType="end"/>
      </w:r>
      <w:r>
        <w:rPr>
          <w:color w:val="0000FF"/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57"/>
        </w:rPr>
        <w:t xml:space="preserve"> </w:t>
      </w:r>
      <w:r>
        <w:t>5 GB of free space recommended</w:t>
      </w:r>
    </w:p>
    <w:p>
      <w:pPr>
        <w:pStyle w:val="10"/>
        <w:spacing w:before="6"/>
        <w:rPr>
          <w:sz w:val="22"/>
        </w:rPr>
      </w:pPr>
    </w:p>
    <w:p>
      <w:pPr>
        <w:tabs>
          <w:tab w:val="left" w:pos="2324"/>
        </w:tabs>
        <w:spacing w:before="1"/>
        <w:ind w:left="765" w:right="0" w:firstLine="0"/>
        <w:jc w:val="left"/>
        <w:rPr>
          <w:sz w:val="24"/>
        </w:rPr>
      </w:pPr>
      <w:r>
        <w:rPr>
          <w:b/>
          <w:sz w:val="24"/>
        </w:rPr>
        <w:t>JDK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z w:val="24"/>
        </w:rPr>
        <w:tab/>
      </w:r>
      <w:r>
        <w:rPr>
          <w:sz w:val="24"/>
        </w:rPr>
        <w:t>Add support for Java 17</w:t>
      </w:r>
    </w:p>
    <w:p>
      <w:pPr>
        <w:pStyle w:val="10"/>
        <w:spacing w:before="4"/>
        <w:rPr>
          <w:sz w:val="21"/>
        </w:rPr>
      </w:pPr>
    </w:p>
    <w:p>
      <w:pPr>
        <w:tabs>
          <w:tab w:val="left" w:pos="2324"/>
        </w:tabs>
        <w:spacing w:before="0"/>
        <w:ind w:left="765" w:right="0" w:firstLine="0"/>
        <w:jc w:val="left"/>
        <w:rPr>
          <w:sz w:val="24"/>
        </w:rPr>
      </w:pPr>
      <w:r>
        <w:rPr>
          <w:b/>
          <w:sz w:val="24"/>
        </w:rPr>
        <w:t>JRE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z w:val="24"/>
        </w:rPr>
        <w:tab/>
      </w:r>
      <w:r>
        <w:rPr>
          <w:sz w:val="24"/>
        </w:rPr>
        <w:t>JRE 8 is bundled.</w:t>
      </w:r>
    </w:p>
    <w:p>
      <w:pPr>
        <w:pStyle w:val="10"/>
        <w:spacing w:before="7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20" w:h="16840"/>
          <w:pgMar w:top="1320" w:right="260" w:bottom="280" w:left="720" w:header="720" w:footer="720" w:gutter="0"/>
          <w:cols w:space="720" w:num="1"/>
        </w:sectPr>
      </w:pPr>
    </w:p>
    <w:p>
      <w:pPr>
        <w:pStyle w:val="7"/>
      </w:pPr>
      <w:r>
        <w:t>Screen</w:t>
      </w:r>
    </w:p>
    <w:p>
      <w:pPr>
        <w:spacing w:before="0"/>
        <w:ind w:left="765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resolution</w:t>
      </w:r>
    </w:p>
    <w:p>
      <w:pPr>
        <w:pStyle w:val="10"/>
        <w:spacing w:before="90"/>
        <w:ind w:left="497" w:right="1239"/>
      </w:pPr>
      <w:r>
        <w:br w:type="column"/>
      </w:r>
      <w:r>
        <w:t>1024×768 minimum screen resolution. 1920×1080 is a recommended screen</w:t>
      </w:r>
      <w:r>
        <w:rPr>
          <w:spacing w:val="-58"/>
        </w:rPr>
        <w:t xml:space="preserve"> </w:t>
      </w:r>
      <w:r>
        <w:t>resolution.</w:t>
      </w:r>
    </w:p>
    <w:p>
      <w:pPr>
        <w:spacing w:after="0"/>
        <w:sectPr>
          <w:type w:val="continuous"/>
          <w:pgSz w:w="11920" w:h="16840"/>
          <w:pgMar w:top="1320" w:right="260" w:bottom="280" w:left="720" w:header="720" w:footer="720" w:gutter="0"/>
          <w:cols w:equalWidth="0" w:num="2">
            <w:col w:w="1788" w:space="40"/>
            <w:col w:w="9112"/>
          </w:cols>
        </w:sectPr>
      </w:pPr>
    </w:p>
    <w:p>
      <w:pPr>
        <w:pStyle w:val="10"/>
        <w:spacing w:before="10"/>
        <w:rPr>
          <w:sz w:val="29"/>
        </w:rPr>
      </w:pPr>
    </w:p>
    <w:p>
      <w:pPr>
        <w:pStyle w:val="10"/>
        <w:ind w:left="630"/>
        <w:rPr>
          <w:sz w:val="20"/>
        </w:rPr>
      </w:pPr>
      <w:r>
        <w:rPr>
          <w:sz w:val="20"/>
        </w:rPr>
        <w:drawing>
          <wp:inline distT="0" distB="0" distL="0" distR="0">
            <wp:extent cx="5068570" cy="13684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9067" cy="13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type w:val="continuous"/>
          <w:pgSz w:w="11920" w:h="16840"/>
          <w:pgMar w:top="1320" w:right="260" w:bottom="280" w:left="720" w:header="720" w:footer="720" w:gutter="0"/>
          <w:cols w:space="720" w:num="1"/>
        </w:sectPr>
      </w:pPr>
    </w:p>
    <w:p>
      <w:pPr>
        <w:pStyle w:val="2"/>
        <w:ind w:right="462"/>
        <w:jc w:val="center"/>
      </w:pPr>
      <w:r>
        <w:t>Chapter-3</w:t>
      </w:r>
    </w:p>
    <w:p>
      <w:pPr>
        <w:pStyle w:val="12"/>
        <w:numPr>
          <w:ilvl w:val="1"/>
          <w:numId w:val="5"/>
        </w:numPr>
        <w:tabs>
          <w:tab w:val="left" w:pos="1260"/>
        </w:tabs>
        <w:spacing w:before="188" w:after="0" w:line="240" w:lineRule="auto"/>
        <w:ind w:left="1260" w:right="0" w:hanging="540"/>
        <w:jc w:val="left"/>
        <w:rPr>
          <w:b/>
          <w:sz w:val="32"/>
        </w:rPr>
      </w:pPr>
      <w:r>
        <w:rPr>
          <w:b/>
          <w:spacing w:val="-1"/>
          <w:sz w:val="32"/>
        </w:rPr>
        <w:t>SOFTWARE</w:t>
      </w:r>
      <w:r>
        <w:rPr>
          <w:b/>
          <w:spacing w:val="-18"/>
          <w:sz w:val="32"/>
        </w:rPr>
        <w:t xml:space="preserve"> </w:t>
      </w:r>
      <w:r>
        <w:rPr>
          <w:b/>
          <w:spacing w:val="-1"/>
          <w:sz w:val="32"/>
        </w:rPr>
        <w:t>REQUIREMENTS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SPECIFICATION</w:t>
      </w:r>
    </w:p>
    <w:p>
      <w:pPr>
        <w:spacing w:before="0"/>
        <w:ind w:left="870" w:right="0" w:firstLine="0"/>
        <w:jc w:val="left"/>
        <w:rPr>
          <w:b/>
          <w:sz w:val="28"/>
        </w:rPr>
      </w:pPr>
      <w:r>
        <w:rPr>
          <w:b/>
          <w:sz w:val="28"/>
        </w:rPr>
        <w:t>Hardw</w:t>
      </w:r>
      <w:r>
        <w:rPr>
          <w:b/>
          <w:sz w:val="30"/>
        </w:rPr>
        <w:t>are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Requirements:</w:t>
      </w:r>
      <w:r>
        <w:rPr>
          <w:b/>
          <w:sz w:val="28"/>
        </w:rPr>
        <w:t>-</w:t>
      </w:r>
    </w:p>
    <w:p>
      <w:pPr>
        <w:pStyle w:val="12"/>
        <w:numPr>
          <w:ilvl w:val="2"/>
          <w:numId w:val="5"/>
        </w:numPr>
        <w:tabs>
          <w:tab w:val="left" w:pos="1319"/>
          <w:tab w:val="left" w:pos="1320"/>
        </w:tabs>
        <w:spacing w:before="0" w:after="0" w:line="240" w:lineRule="auto"/>
        <w:ind w:left="1320" w:right="0" w:hanging="360"/>
        <w:jc w:val="left"/>
        <w:rPr>
          <w:sz w:val="24"/>
        </w:rPr>
      </w:pPr>
      <w:r>
        <w:rPr>
          <w:sz w:val="26"/>
        </w:rPr>
        <w:t>Processors:</w:t>
      </w:r>
      <w:r>
        <w:rPr>
          <w:spacing w:val="-5"/>
          <w:sz w:val="26"/>
        </w:rPr>
        <w:t xml:space="preserve"> </w:t>
      </w:r>
      <w:r>
        <w:rPr>
          <w:sz w:val="26"/>
        </w:rPr>
        <w:t>Pentium</w:t>
      </w:r>
      <w:r>
        <w:rPr>
          <w:spacing w:val="-4"/>
          <w:sz w:val="26"/>
        </w:rPr>
        <w:t xml:space="preserve"> </w:t>
      </w:r>
      <w:r>
        <w:rPr>
          <w:sz w:val="26"/>
        </w:rPr>
        <w:t>4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4"/>
        </w:rPr>
        <w:t>onwards.</w:t>
      </w:r>
    </w:p>
    <w:p>
      <w:pPr>
        <w:pStyle w:val="12"/>
        <w:numPr>
          <w:ilvl w:val="2"/>
          <w:numId w:val="5"/>
        </w:numPr>
        <w:tabs>
          <w:tab w:val="left" w:pos="1319"/>
          <w:tab w:val="left" w:pos="1320"/>
        </w:tabs>
        <w:spacing w:before="0" w:after="0" w:line="240" w:lineRule="auto"/>
        <w:ind w:left="1320" w:right="0" w:hanging="360"/>
        <w:jc w:val="left"/>
        <w:rPr>
          <w:sz w:val="24"/>
        </w:rPr>
      </w:pPr>
      <w:r>
        <w:rPr>
          <w:sz w:val="24"/>
        </w:rPr>
        <w:t>Hard Disc : 80 Gb.</w:t>
      </w:r>
    </w:p>
    <w:p>
      <w:pPr>
        <w:pStyle w:val="12"/>
        <w:numPr>
          <w:ilvl w:val="2"/>
          <w:numId w:val="5"/>
        </w:numPr>
        <w:tabs>
          <w:tab w:val="left" w:pos="1319"/>
          <w:tab w:val="left" w:pos="1320"/>
        </w:tabs>
        <w:spacing w:before="0" w:after="0" w:line="240" w:lineRule="auto"/>
        <w:ind w:left="1320" w:right="0" w:hanging="360"/>
        <w:jc w:val="left"/>
        <w:rPr>
          <w:sz w:val="24"/>
        </w:rPr>
      </w:pPr>
      <w:r>
        <w:rPr>
          <w:sz w:val="24"/>
        </w:rPr>
        <w:t>Monitor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15’’</w:t>
      </w:r>
      <w:r>
        <w:rPr>
          <w:spacing w:val="-6"/>
          <w:sz w:val="24"/>
        </w:rPr>
        <w:t xml:space="preserve"> </w:t>
      </w:r>
      <w:r>
        <w:rPr>
          <w:sz w:val="24"/>
        </w:rPr>
        <w:t>Color</w:t>
      </w:r>
      <w:r>
        <w:rPr>
          <w:spacing w:val="-6"/>
          <w:sz w:val="24"/>
        </w:rPr>
        <w:t xml:space="preserve"> </w:t>
      </w:r>
      <w:r>
        <w:rPr>
          <w:sz w:val="24"/>
        </w:rPr>
        <w:t>Monitor.</w:t>
      </w:r>
    </w:p>
    <w:p>
      <w:pPr>
        <w:pStyle w:val="12"/>
        <w:numPr>
          <w:ilvl w:val="2"/>
          <w:numId w:val="5"/>
        </w:numPr>
        <w:tabs>
          <w:tab w:val="left" w:pos="1319"/>
          <w:tab w:val="left" w:pos="1320"/>
        </w:tabs>
        <w:spacing w:before="0" w:after="0" w:line="240" w:lineRule="auto"/>
        <w:ind w:left="1320" w:right="0" w:hanging="360"/>
        <w:jc w:val="left"/>
        <w:rPr>
          <w:sz w:val="24"/>
        </w:rPr>
      </w:pPr>
      <w:r>
        <w:rPr>
          <w:sz w:val="24"/>
        </w:rPr>
        <w:t>Mouse.</w:t>
      </w:r>
    </w:p>
    <w:p>
      <w:pPr>
        <w:pStyle w:val="12"/>
        <w:numPr>
          <w:ilvl w:val="2"/>
          <w:numId w:val="5"/>
        </w:numPr>
        <w:tabs>
          <w:tab w:val="left" w:pos="1319"/>
          <w:tab w:val="left" w:pos="1320"/>
        </w:tabs>
        <w:spacing w:before="0" w:after="0" w:line="240" w:lineRule="auto"/>
        <w:ind w:left="1320" w:right="0" w:hanging="360"/>
        <w:jc w:val="left"/>
        <w:rPr>
          <w:sz w:val="24"/>
        </w:rPr>
      </w:pPr>
      <w:r>
        <w:rPr>
          <w:sz w:val="24"/>
        </w:rPr>
        <w:t>Keyboard.</w:t>
      </w:r>
    </w:p>
    <w:p>
      <w:pPr>
        <w:pStyle w:val="6"/>
        <w:spacing w:before="188"/>
        <w:ind w:left="870"/>
      </w:pPr>
      <w:r>
        <w:rPr>
          <w:spacing w:val="-1"/>
        </w:rPr>
        <w:t>SOFTWARE</w:t>
      </w:r>
      <w:r>
        <w:rPr>
          <w:spacing w:val="-13"/>
        </w:rPr>
        <w:t xml:space="preserve"> </w:t>
      </w:r>
      <w:r>
        <w:rPr>
          <w:spacing w:val="-1"/>
        </w:rPr>
        <w:t>REQUIREMENTS:-</w:t>
      </w:r>
    </w:p>
    <w:p>
      <w:pPr>
        <w:spacing w:before="0"/>
        <w:ind w:left="1320" w:right="0" w:firstLine="0"/>
        <w:jc w:val="left"/>
        <w:rPr>
          <w:sz w:val="22"/>
        </w:rPr>
      </w:pPr>
      <w:r>
        <w:rPr>
          <w:sz w:val="22"/>
        </w:rPr>
        <w:t>Operating</w:t>
      </w:r>
      <w:r>
        <w:rPr>
          <w:spacing w:val="-6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:-</w:t>
      </w:r>
      <w:r>
        <w:rPr>
          <w:spacing w:val="-6"/>
          <w:sz w:val="22"/>
        </w:rPr>
        <w:t xml:space="preserve"> </w:t>
      </w:r>
      <w:r>
        <w:rPr>
          <w:sz w:val="22"/>
        </w:rPr>
        <w:t>Windows</w:t>
      </w:r>
      <w:r>
        <w:rPr>
          <w:spacing w:val="-5"/>
          <w:sz w:val="22"/>
        </w:rPr>
        <w:t xml:space="preserve"> </w:t>
      </w:r>
      <w:r>
        <w:rPr>
          <w:sz w:val="22"/>
        </w:rPr>
        <w:t>10</w:t>
      </w:r>
      <w:r>
        <w:rPr>
          <w:spacing w:val="-6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onwards</w:t>
      </w:r>
      <w:r>
        <w:rPr>
          <w:spacing w:val="-6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Linux.</w:t>
      </w:r>
    </w:p>
    <w:p>
      <w:pPr>
        <w:pStyle w:val="10"/>
        <w:spacing w:before="2"/>
        <w:rPr>
          <w:sz w:val="25"/>
        </w:rPr>
      </w:pPr>
    </w:p>
    <w:p>
      <w:pPr>
        <w:pStyle w:val="10"/>
        <w:ind w:left="600"/>
        <w:rPr>
          <w:rFonts w:ascii="Roboto"/>
        </w:rPr>
      </w:pPr>
      <w:r>
        <w:rPr>
          <w:rFonts w:ascii="Roboto"/>
        </w:rPr>
        <w:t>Here's</w:t>
      </w:r>
      <w:r>
        <w:rPr>
          <w:rFonts w:ascii="Roboto"/>
          <w:spacing w:val="-11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-11"/>
        </w:rPr>
        <w:t xml:space="preserve"> </w:t>
      </w:r>
      <w:r>
        <w:rPr>
          <w:rFonts w:ascii="Roboto"/>
        </w:rPr>
        <w:t>list</w:t>
      </w:r>
      <w:r>
        <w:rPr>
          <w:rFonts w:ascii="Roboto"/>
          <w:spacing w:val="-11"/>
        </w:rPr>
        <w:t xml:space="preserve"> </w:t>
      </w:r>
      <w:r>
        <w:rPr>
          <w:rFonts w:ascii="Roboto"/>
        </w:rPr>
        <w:t>of</w:t>
      </w:r>
      <w:r>
        <w:rPr>
          <w:rFonts w:ascii="Roboto"/>
          <w:spacing w:val="-11"/>
        </w:rPr>
        <w:t xml:space="preserve"> </w:t>
      </w:r>
      <w:r>
        <w:rPr>
          <w:rFonts w:ascii="Roboto"/>
        </w:rPr>
        <w:t>essential</w:t>
      </w:r>
      <w:r>
        <w:rPr>
          <w:rFonts w:ascii="Roboto"/>
          <w:spacing w:val="-11"/>
        </w:rPr>
        <w:t xml:space="preserve"> </w:t>
      </w:r>
      <w:r>
        <w:rPr>
          <w:rFonts w:ascii="Roboto"/>
        </w:rPr>
        <w:t>software</w:t>
      </w:r>
      <w:r>
        <w:rPr>
          <w:rFonts w:ascii="Roboto"/>
          <w:spacing w:val="-11"/>
        </w:rPr>
        <w:t xml:space="preserve"> </w:t>
      </w:r>
      <w:r>
        <w:rPr>
          <w:rFonts w:ascii="Roboto"/>
        </w:rPr>
        <w:t>requirements:</w:t>
      </w:r>
    </w:p>
    <w:p>
      <w:pPr>
        <w:pStyle w:val="12"/>
        <w:numPr>
          <w:ilvl w:val="0"/>
          <w:numId w:val="6"/>
        </w:numPr>
        <w:tabs>
          <w:tab w:val="left" w:pos="847"/>
        </w:tabs>
        <w:spacing w:before="37" w:after="0" w:line="240" w:lineRule="auto"/>
        <w:ind w:left="846" w:right="0" w:hanging="247"/>
        <w:jc w:val="left"/>
        <w:rPr>
          <w:rFonts w:ascii="Roboto"/>
          <w:sz w:val="23"/>
        </w:rPr>
      </w:pPr>
      <w:r>
        <w:rPr>
          <w:rFonts w:ascii="Roboto"/>
          <w:spacing w:val="-2"/>
          <w:sz w:val="23"/>
        </w:rPr>
        <w:t>Development</w:t>
      </w:r>
      <w:r>
        <w:rPr>
          <w:rFonts w:ascii="Roboto"/>
          <w:spacing w:val="-12"/>
          <w:sz w:val="23"/>
        </w:rPr>
        <w:t xml:space="preserve"> </w:t>
      </w:r>
      <w:r>
        <w:rPr>
          <w:rFonts w:ascii="Roboto"/>
          <w:spacing w:val="-1"/>
          <w:sz w:val="23"/>
        </w:rPr>
        <w:t>Environment:</w:t>
      </w:r>
    </w:p>
    <w:p>
      <w:pPr>
        <w:pStyle w:val="12"/>
        <w:numPr>
          <w:ilvl w:val="1"/>
          <w:numId w:val="6"/>
        </w:numPr>
        <w:tabs>
          <w:tab w:val="left" w:pos="2039"/>
          <w:tab w:val="left" w:pos="2040"/>
        </w:tabs>
        <w:spacing w:before="37" w:after="0" w:line="240" w:lineRule="auto"/>
        <w:ind w:left="2040" w:right="0" w:hanging="360"/>
        <w:jc w:val="left"/>
        <w:rPr>
          <w:rFonts w:ascii="Arial MT" w:hAnsi="Arial MT"/>
          <w:sz w:val="24"/>
        </w:rPr>
      </w:pPr>
      <w:r>
        <w:rPr>
          <w:rFonts w:ascii="Roboto" w:hAnsi="Roboto"/>
          <w:sz w:val="24"/>
        </w:rPr>
        <w:t>Java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Development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Kit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(JDK):</w:t>
      </w:r>
    </w:p>
    <w:p>
      <w:pPr>
        <w:pStyle w:val="12"/>
        <w:numPr>
          <w:ilvl w:val="1"/>
          <w:numId w:val="6"/>
        </w:numPr>
        <w:tabs>
          <w:tab w:val="left" w:pos="2039"/>
          <w:tab w:val="left" w:pos="2040"/>
        </w:tabs>
        <w:spacing w:before="0" w:after="0" w:line="240" w:lineRule="auto"/>
        <w:ind w:left="2040" w:right="1971" w:hanging="360"/>
        <w:jc w:val="left"/>
        <w:rPr>
          <w:rFonts w:ascii="Arial MT" w:hAnsi="Arial MT"/>
          <w:sz w:val="24"/>
        </w:rPr>
      </w:pPr>
      <w:r>
        <w:rPr>
          <w:rFonts w:ascii="Roboto" w:hAnsi="Roboto"/>
          <w:sz w:val="24"/>
        </w:rPr>
        <w:t>Version</w:t>
      </w:r>
      <w:r>
        <w:rPr>
          <w:rFonts w:ascii="Roboto" w:hAnsi="Roboto"/>
          <w:spacing w:val="-14"/>
          <w:sz w:val="24"/>
        </w:rPr>
        <w:t xml:space="preserve"> </w:t>
      </w:r>
      <w:r>
        <w:rPr>
          <w:rFonts w:ascii="Roboto" w:hAnsi="Roboto"/>
          <w:sz w:val="24"/>
        </w:rPr>
        <w:t>17</w:t>
      </w:r>
      <w:r>
        <w:rPr>
          <w:rFonts w:ascii="Roboto" w:hAnsi="Roboto"/>
          <w:spacing w:val="-13"/>
          <w:sz w:val="24"/>
        </w:rPr>
        <w:t xml:space="preserve"> </w:t>
      </w:r>
      <w:r>
        <w:rPr>
          <w:rFonts w:ascii="Roboto" w:hAnsi="Roboto"/>
          <w:sz w:val="24"/>
        </w:rPr>
        <w:t>or</w:t>
      </w:r>
      <w:r>
        <w:rPr>
          <w:rFonts w:ascii="Roboto" w:hAnsi="Roboto"/>
          <w:spacing w:val="-13"/>
          <w:sz w:val="24"/>
        </w:rPr>
        <w:t xml:space="preserve"> </w:t>
      </w:r>
      <w:r>
        <w:rPr>
          <w:rFonts w:ascii="Roboto" w:hAnsi="Roboto"/>
          <w:sz w:val="24"/>
        </w:rPr>
        <w:t>later</w:t>
      </w:r>
      <w:r>
        <w:rPr>
          <w:rFonts w:ascii="Roboto" w:hAnsi="Roboto"/>
          <w:spacing w:val="-13"/>
          <w:sz w:val="24"/>
        </w:rPr>
        <w:t xml:space="preserve"> </w:t>
      </w:r>
      <w:r>
        <w:rPr>
          <w:rFonts w:ascii="Roboto" w:hAnsi="Roboto"/>
          <w:sz w:val="24"/>
        </w:rPr>
        <w:t>for</w:t>
      </w:r>
      <w:r>
        <w:rPr>
          <w:rFonts w:ascii="Roboto" w:hAnsi="Roboto"/>
          <w:spacing w:val="-13"/>
          <w:sz w:val="24"/>
        </w:rPr>
        <w:t xml:space="preserve"> </w:t>
      </w:r>
      <w:r>
        <w:rPr>
          <w:rFonts w:ascii="Roboto" w:hAnsi="Roboto"/>
          <w:sz w:val="24"/>
        </w:rPr>
        <w:t>Java</w:t>
      </w:r>
      <w:r>
        <w:rPr>
          <w:rFonts w:ascii="Roboto" w:hAnsi="Roboto"/>
          <w:spacing w:val="-13"/>
          <w:sz w:val="24"/>
        </w:rPr>
        <w:t xml:space="preserve"> </w:t>
      </w:r>
      <w:r>
        <w:rPr>
          <w:rFonts w:ascii="Roboto" w:hAnsi="Roboto"/>
          <w:sz w:val="24"/>
        </w:rPr>
        <w:t>development.Integrated</w:t>
      </w:r>
      <w:r>
        <w:rPr>
          <w:rFonts w:ascii="Roboto" w:hAnsi="Roboto"/>
          <w:spacing w:val="-13"/>
          <w:sz w:val="24"/>
        </w:rPr>
        <w:t xml:space="preserve"> </w:t>
      </w:r>
      <w:r>
        <w:rPr>
          <w:rFonts w:ascii="Roboto" w:hAnsi="Roboto"/>
          <w:sz w:val="24"/>
        </w:rPr>
        <w:t>Development</w:t>
      </w:r>
      <w:r>
        <w:rPr>
          <w:rFonts w:ascii="Roboto" w:hAnsi="Roboto"/>
          <w:spacing w:val="-57"/>
          <w:sz w:val="24"/>
        </w:rPr>
        <w:t xml:space="preserve"> </w:t>
      </w:r>
      <w:r>
        <w:rPr>
          <w:rFonts w:ascii="Roboto" w:hAnsi="Roboto"/>
          <w:sz w:val="24"/>
        </w:rPr>
        <w:t>Environment</w:t>
      </w:r>
      <w:r>
        <w:rPr>
          <w:rFonts w:ascii="Roboto" w:hAnsi="Roboto"/>
          <w:spacing w:val="-2"/>
          <w:sz w:val="24"/>
        </w:rPr>
        <w:t xml:space="preserve"> </w:t>
      </w:r>
      <w:r>
        <w:rPr>
          <w:rFonts w:ascii="Roboto" w:hAnsi="Roboto"/>
          <w:sz w:val="24"/>
        </w:rPr>
        <w:t>(IDE).</w:t>
      </w:r>
    </w:p>
    <w:p>
      <w:pPr>
        <w:pStyle w:val="12"/>
        <w:numPr>
          <w:ilvl w:val="1"/>
          <w:numId w:val="6"/>
        </w:numPr>
        <w:tabs>
          <w:tab w:val="left" w:pos="2039"/>
          <w:tab w:val="left" w:pos="2040"/>
        </w:tabs>
        <w:spacing w:before="0" w:after="0" w:line="240" w:lineRule="auto"/>
        <w:ind w:left="2040" w:right="0" w:hanging="360"/>
        <w:jc w:val="left"/>
        <w:rPr>
          <w:rFonts w:ascii="Arial MT" w:hAnsi="Arial MT"/>
          <w:sz w:val="22"/>
        </w:rPr>
      </w:pPr>
      <w:r>
        <w:rPr>
          <w:sz w:val="22"/>
        </w:rPr>
        <w:t>rs2xml.jar</w:t>
      </w:r>
    </w:p>
    <w:p>
      <w:pPr>
        <w:pStyle w:val="12"/>
        <w:numPr>
          <w:ilvl w:val="1"/>
          <w:numId w:val="6"/>
        </w:numPr>
        <w:tabs>
          <w:tab w:val="left" w:pos="2039"/>
          <w:tab w:val="left" w:pos="2040"/>
        </w:tabs>
        <w:spacing w:before="0" w:after="0" w:line="240" w:lineRule="auto"/>
        <w:ind w:left="2040" w:right="0" w:hanging="360"/>
        <w:jc w:val="left"/>
        <w:rPr>
          <w:rFonts w:ascii="Arial MT" w:hAnsi="Arial MT"/>
          <w:sz w:val="24"/>
        </w:rPr>
      </w:pPr>
      <w:r>
        <w:rPr>
          <w:rFonts w:ascii="Roboto" w:hAnsi="Roboto"/>
          <w:sz w:val="24"/>
        </w:rPr>
        <w:t>Eclipse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IDE</w:t>
      </w:r>
      <w:r>
        <w:rPr>
          <w:rFonts w:ascii="Roboto" w:hAnsi="Roboto"/>
          <w:spacing w:val="-8"/>
          <w:sz w:val="24"/>
        </w:rPr>
        <w:t xml:space="preserve"> </w:t>
      </w:r>
      <w:r>
        <w:rPr>
          <w:rFonts w:ascii="Roboto" w:hAnsi="Roboto"/>
          <w:sz w:val="24"/>
        </w:rPr>
        <w:t>for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Java</w:t>
      </w:r>
      <w:r>
        <w:rPr>
          <w:rFonts w:ascii="Roboto" w:hAnsi="Roboto"/>
          <w:spacing w:val="-8"/>
          <w:sz w:val="24"/>
        </w:rPr>
        <w:t xml:space="preserve"> </w:t>
      </w:r>
      <w:r>
        <w:rPr>
          <w:rFonts w:ascii="Roboto" w:hAnsi="Roboto"/>
          <w:sz w:val="24"/>
        </w:rPr>
        <w:t>Developers</w:t>
      </w:r>
      <w:r>
        <w:rPr>
          <w:rFonts w:ascii="Roboto" w:hAnsi="Roboto"/>
          <w:spacing w:val="-8"/>
          <w:sz w:val="24"/>
        </w:rPr>
        <w:t xml:space="preserve"> </w:t>
      </w:r>
      <w:r>
        <w:rPr>
          <w:rFonts w:ascii="Roboto" w:hAnsi="Roboto"/>
          <w:sz w:val="24"/>
        </w:rPr>
        <w:t>or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any</w:t>
      </w:r>
      <w:r>
        <w:rPr>
          <w:rFonts w:ascii="Roboto" w:hAnsi="Roboto"/>
          <w:spacing w:val="-8"/>
          <w:sz w:val="24"/>
        </w:rPr>
        <w:t xml:space="preserve"> </w:t>
      </w:r>
      <w:r>
        <w:rPr>
          <w:rFonts w:ascii="Roboto" w:hAnsi="Roboto"/>
          <w:sz w:val="24"/>
        </w:rPr>
        <w:t>preferred</w:t>
      </w:r>
      <w:r>
        <w:rPr>
          <w:rFonts w:ascii="Roboto" w:hAnsi="Roboto"/>
          <w:spacing w:val="-8"/>
          <w:sz w:val="24"/>
        </w:rPr>
        <w:t xml:space="preserve"> </w:t>
      </w:r>
      <w:r>
        <w:rPr>
          <w:rFonts w:ascii="Roboto" w:hAnsi="Roboto"/>
          <w:sz w:val="24"/>
        </w:rPr>
        <w:t>Java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IDE.</w:t>
      </w:r>
    </w:p>
    <w:p>
      <w:pPr>
        <w:pStyle w:val="10"/>
        <w:rPr>
          <w:rFonts w:ascii="Roboto"/>
          <w:sz w:val="25"/>
        </w:rPr>
      </w:pPr>
    </w:p>
    <w:p>
      <w:pPr>
        <w:pStyle w:val="12"/>
        <w:numPr>
          <w:ilvl w:val="0"/>
          <w:numId w:val="6"/>
        </w:numPr>
        <w:tabs>
          <w:tab w:val="left" w:pos="890"/>
        </w:tabs>
        <w:spacing w:before="0" w:after="0" w:line="240" w:lineRule="auto"/>
        <w:ind w:left="889" w:right="0" w:hanging="290"/>
        <w:jc w:val="left"/>
        <w:rPr>
          <w:rFonts w:ascii="Roboto"/>
          <w:sz w:val="27"/>
        </w:rPr>
      </w:pPr>
      <w:r>
        <w:rPr>
          <w:rFonts w:ascii="Roboto"/>
          <w:sz w:val="27"/>
        </w:rPr>
        <w:t>Database:</w:t>
      </w:r>
    </w:p>
    <w:p>
      <w:pPr>
        <w:pStyle w:val="10"/>
        <w:rPr>
          <w:rFonts w:ascii="Roboto"/>
          <w:sz w:val="25"/>
        </w:rPr>
      </w:pPr>
    </w:p>
    <w:p>
      <w:pPr>
        <w:pStyle w:val="12"/>
        <w:numPr>
          <w:ilvl w:val="1"/>
          <w:numId w:val="6"/>
        </w:numPr>
        <w:tabs>
          <w:tab w:val="left" w:pos="2039"/>
          <w:tab w:val="left" w:pos="2040"/>
        </w:tabs>
        <w:spacing w:before="0" w:after="0" w:line="240" w:lineRule="auto"/>
        <w:ind w:left="2040" w:right="1290" w:hanging="360"/>
        <w:jc w:val="left"/>
        <w:rPr>
          <w:rFonts w:ascii="Arial MT" w:hAnsi="Arial MT"/>
          <w:sz w:val="24"/>
        </w:rPr>
      </w:pPr>
      <w:r>
        <w:rPr>
          <w:rFonts w:ascii="Roboto" w:hAnsi="Roboto"/>
          <w:sz w:val="24"/>
        </w:rPr>
        <w:t>Xampp</w:t>
      </w:r>
      <w:r>
        <w:rPr>
          <w:rFonts w:ascii="Roboto" w:hAnsi="Roboto"/>
          <w:spacing w:val="-11"/>
          <w:sz w:val="24"/>
        </w:rPr>
        <w:t xml:space="preserve"> </w:t>
      </w:r>
      <w:r>
        <w:rPr>
          <w:rFonts w:ascii="Roboto" w:hAnsi="Roboto"/>
          <w:sz w:val="24"/>
        </w:rPr>
        <w:t>or</w:t>
      </w:r>
      <w:r>
        <w:rPr>
          <w:rFonts w:ascii="Roboto" w:hAnsi="Roboto"/>
          <w:spacing w:val="-11"/>
          <w:sz w:val="24"/>
        </w:rPr>
        <w:t xml:space="preserve"> </w:t>
      </w:r>
      <w:r>
        <w:rPr>
          <w:rFonts w:ascii="Roboto" w:hAnsi="Roboto"/>
          <w:sz w:val="24"/>
        </w:rPr>
        <w:t>MySQL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for</w:t>
      </w:r>
      <w:r>
        <w:rPr>
          <w:rFonts w:ascii="Roboto" w:hAnsi="Roboto"/>
          <w:spacing w:val="-11"/>
          <w:sz w:val="24"/>
        </w:rPr>
        <w:t xml:space="preserve"> </w:t>
      </w:r>
      <w:r>
        <w:rPr>
          <w:rFonts w:ascii="Roboto" w:hAnsi="Roboto"/>
          <w:sz w:val="24"/>
        </w:rPr>
        <w:t>storing</w:t>
      </w:r>
      <w:r>
        <w:rPr>
          <w:rFonts w:ascii="Roboto" w:hAnsi="Roboto"/>
          <w:spacing w:val="-11"/>
          <w:sz w:val="24"/>
        </w:rPr>
        <w:t xml:space="preserve"> </w:t>
      </w:r>
      <w:r>
        <w:rPr>
          <w:rFonts w:ascii="Roboto" w:hAnsi="Roboto"/>
          <w:sz w:val="24"/>
        </w:rPr>
        <w:t>customer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information,</w:t>
      </w:r>
      <w:r>
        <w:rPr>
          <w:rFonts w:ascii="Roboto" w:hAnsi="Roboto"/>
          <w:spacing w:val="-11"/>
          <w:sz w:val="24"/>
        </w:rPr>
        <w:t xml:space="preserve"> </w:t>
      </w:r>
      <w:r>
        <w:rPr>
          <w:rFonts w:ascii="Roboto" w:hAnsi="Roboto"/>
          <w:sz w:val="24"/>
        </w:rPr>
        <w:t>meter</w:t>
      </w:r>
      <w:r>
        <w:rPr>
          <w:rFonts w:ascii="Roboto" w:hAnsi="Roboto"/>
          <w:spacing w:val="-11"/>
          <w:sz w:val="24"/>
        </w:rPr>
        <w:t xml:space="preserve"> </w:t>
      </w:r>
      <w:r>
        <w:rPr>
          <w:rFonts w:ascii="Roboto" w:hAnsi="Roboto"/>
          <w:sz w:val="24"/>
        </w:rPr>
        <w:t>readings,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and</w:t>
      </w:r>
      <w:r>
        <w:rPr>
          <w:rFonts w:ascii="Roboto" w:hAnsi="Roboto"/>
          <w:spacing w:val="-57"/>
          <w:sz w:val="24"/>
        </w:rPr>
        <w:t xml:space="preserve"> </w:t>
      </w:r>
      <w:r>
        <w:rPr>
          <w:rFonts w:ascii="Roboto" w:hAnsi="Roboto"/>
          <w:sz w:val="24"/>
        </w:rPr>
        <w:t>billing</w:t>
      </w:r>
      <w:r>
        <w:rPr>
          <w:rFonts w:ascii="Roboto" w:hAnsi="Roboto"/>
          <w:spacing w:val="-2"/>
          <w:sz w:val="24"/>
        </w:rPr>
        <w:t xml:space="preserve"> </w:t>
      </w:r>
      <w:r>
        <w:rPr>
          <w:rFonts w:ascii="Roboto" w:hAnsi="Roboto"/>
          <w:sz w:val="24"/>
        </w:rPr>
        <w:t>data.</w:t>
      </w:r>
    </w:p>
    <w:p>
      <w:pPr>
        <w:pStyle w:val="10"/>
        <w:rPr>
          <w:rFonts w:ascii="Roboto"/>
          <w:sz w:val="25"/>
        </w:rPr>
      </w:pPr>
    </w:p>
    <w:p>
      <w:pPr>
        <w:pStyle w:val="10"/>
        <w:ind w:left="600"/>
        <w:rPr>
          <w:rFonts w:ascii="Roboto"/>
        </w:rPr>
      </w:pPr>
      <w:r>
        <w:rPr>
          <w:rFonts w:ascii="Roboto"/>
          <w:w w:val="95"/>
        </w:rPr>
        <w:t>Database</w:t>
      </w:r>
      <w:r>
        <w:rPr>
          <w:rFonts w:ascii="Roboto"/>
          <w:spacing w:val="36"/>
          <w:w w:val="95"/>
        </w:rPr>
        <w:t xml:space="preserve"> </w:t>
      </w:r>
      <w:r>
        <w:rPr>
          <w:rFonts w:ascii="Roboto"/>
          <w:w w:val="95"/>
        </w:rPr>
        <w:t>Connectivity:</w:t>
      </w:r>
    </w:p>
    <w:p>
      <w:pPr>
        <w:pStyle w:val="10"/>
        <w:rPr>
          <w:rFonts w:ascii="Roboto"/>
          <w:sz w:val="25"/>
        </w:rPr>
      </w:pPr>
    </w:p>
    <w:p>
      <w:pPr>
        <w:pStyle w:val="12"/>
        <w:numPr>
          <w:ilvl w:val="1"/>
          <w:numId w:val="6"/>
        </w:numPr>
        <w:tabs>
          <w:tab w:val="left" w:pos="2039"/>
          <w:tab w:val="left" w:pos="2040"/>
        </w:tabs>
        <w:spacing w:before="0" w:after="0" w:line="240" w:lineRule="auto"/>
        <w:ind w:left="2040" w:right="2298" w:hanging="360"/>
        <w:jc w:val="left"/>
        <w:rPr>
          <w:rFonts w:ascii="Arial MT" w:hAnsi="Arial MT"/>
          <w:sz w:val="24"/>
        </w:rPr>
      </w:pPr>
      <w:r>
        <w:rPr>
          <w:rFonts w:ascii="Roboto" w:hAnsi="Roboto"/>
          <w:sz w:val="24"/>
        </w:rPr>
        <w:t>JDBC</w:t>
      </w:r>
      <w:r>
        <w:rPr>
          <w:rFonts w:ascii="Roboto" w:hAnsi="Roboto"/>
          <w:spacing w:val="-13"/>
          <w:sz w:val="24"/>
        </w:rPr>
        <w:t xml:space="preserve"> </w:t>
      </w:r>
      <w:r>
        <w:rPr>
          <w:rFonts w:ascii="Roboto" w:hAnsi="Roboto"/>
          <w:sz w:val="24"/>
        </w:rPr>
        <w:t>(Java</w:t>
      </w:r>
      <w:r>
        <w:rPr>
          <w:rFonts w:ascii="Roboto" w:hAnsi="Roboto"/>
          <w:spacing w:val="-13"/>
          <w:sz w:val="24"/>
        </w:rPr>
        <w:t xml:space="preserve"> </w:t>
      </w:r>
      <w:r>
        <w:rPr>
          <w:rFonts w:ascii="Roboto" w:hAnsi="Roboto"/>
          <w:sz w:val="24"/>
        </w:rPr>
        <w:t>Database</w:t>
      </w:r>
      <w:r>
        <w:rPr>
          <w:rFonts w:ascii="Roboto" w:hAnsi="Roboto"/>
          <w:spacing w:val="-12"/>
          <w:sz w:val="24"/>
        </w:rPr>
        <w:t xml:space="preserve"> </w:t>
      </w:r>
      <w:r>
        <w:rPr>
          <w:rFonts w:ascii="Roboto" w:hAnsi="Roboto"/>
          <w:sz w:val="24"/>
        </w:rPr>
        <w:t>Connectivity)</w:t>
      </w:r>
      <w:r>
        <w:rPr>
          <w:rFonts w:ascii="Roboto" w:hAnsi="Roboto"/>
          <w:spacing w:val="-13"/>
          <w:sz w:val="24"/>
        </w:rPr>
        <w:t xml:space="preserve"> </w:t>
      </w:r>
      <w:r>
        <w:rPr>
          <w:rFonts w:ascii="Roboto" w:hAnsi="Roboto"/>
          <w:sz w:val="24"/>
        </w:rPr>
        <w:t>driver</w:t>
      </w:r>
      <w:r>
        <w:rPr>
          <w:rFonts w:ascii="Roboto" w:hAnsi="Roboto"/>
          <w:spacing w:val="-13"/>
          <w:sz w:val="24"/>
        </w:rPr>
        <w:t xml:space="preserve"> </w:t>
      </w:r>
      <w:r>
        <w:rPr>
          <w:rFonts w:ascii="Roboto" w:hAnsi="Roboto"/>
          <w:sz w:val="24"/>
        </w:rPr>
        <w:t>for</w:t>
      </w:r>
      <w:r>
        <w:rPr>
          <w:rFonts w:ascii="Roboto" w:hAnsi="Roboto"/>
          <w:spacing w:val="-13"/>
          <w:sz w:val="24"/>
        </w:rPr>
        <w:t xml:space="preserve"> </w:t>
      </w:r>
      <w:r>
        <w:rPr>
          <w:rFonts w:ascii="Roboto" w:hAnsi="Roboto"/>
          <w:sz w:val="24"/>
        </w:rPr>
        <w:t>connecting</w:t>
      </w:r>
      <w:r>
        <w:rPr>
          <w:rFonts w:ascii="Roboto" w:hAnsi="Roboto"/>
          <w:spacing w:val="-12"/>
          <w:sz w:val="24"/>
        </w:rPr>
        <w:t xml:space="preserve"> </w:t>
      </w:r>
      <w:r>
        <w:rPr>
          <w:rFonts w:ascii="Roboto" w:hAnsi="Roboto"/>
          <w:sz w:val="24"/>
        </w:rPr>
        <w:t>Java</w:t>
      </w:r>
      <w:r>
        <w:rPr>
          <w:rFonts w:ascii="Roboto" w:hAnsi="Roboto"/>
          <w:spacing w:val="-57"/>
          <w:sz w:val="24"/>
        </w:rPr>
        <w:t xml:space="preserve"> </w:t>
      </w:r>
      <w:r>
        <w:rPr>
          <w:rFonts w:ascii="Roboto" w:hAnsi="Roboto"/>
          <w:sz w:val="24"/>
        </w:rPr>
        <w:t>applications</w:t>
      </w:r>
      <w:r>
        <w:rPr>
          <w:rFonts w:ascii="Roboto" w:hAnsi="Roboto"/>
          <w:spacing w:val="-3"/>
          <w:sz w:val="24"/>
        </w:rPr>
        <w:t xml:space="preserve"> </w:t>
      </w:r>
      <w:r>
        <w:rPr>
          <w:rFonts w:ascii="Roboto" w:hAnsi="Roboto"/>
          <w:sz w:val="24"/>
        </w:rPr>
        <w:t>with</w:t>
      </w:r>
      <w:r>
        <w:rPr>
          <w:rFonts w:ascii="Roboto" w:hAnsi="Roboto"/>
          <w:spacing w:val="-2"/>
          <w:sz w:val="24"/>
        </w:rPr>
        <w:t xml:space="preserve"> </w:t>
      </w:r>
      <w:r>
        <w:rPr>
          <w:rFonts w:ascii="Roboto" w:hAnsi="Roboto"/>
          <w:sz w:val="24"/>
        </w:rPr>
        <w:t>the</w:t>
      </w:r>
      <w:r>
        <w:rPr>
          <w:rFonts w:ascii="Roboto" w:hAnsi="Roboto"/>
          <w:spacing w:val="-2"/>
          <w:sz w:val="24"/>
        </w:rPr>
        <w:t xml:space="preserve"> </w:t>
      </w:r>
      <w:r>
        <w:rPr>
          <w:rFonts w:ascii="Roboto" w:hAnsi="Roboto"/>
          <w:sz w:val="24"/>
        </w:rPr>
        <w:t>chosen</w:t>
      </w:r>
      <w:r>
        <w:rPr>
          <w:rFonts w:ascii="Roboto" w:hAnsi="Roboto"/>
          <w:spacing w:val="-2"/>
          <w:sz w:val="24"/>
        </w:rPr>
        <w:t xml:space="preserve"> </w:t>
      </w:r>
      <w:r>
        <w:rPr>
          <w:rFonts w:ascii="Roboto" w:hAnsi="Roboto"/>
          <w:sz w:val="24"/>
        </w:rPr>
        <w:t>DBMS.</w:t>
      </w:r>
    </w:p>
    <w:p>
      <w:pPr>
        <w:spacing w:after="0" w:line="240" w:lineRule="auto"/>
        <w:jc w:val="left"/>
        <w:rPr>
          <w:rFonts w:ascii="Arial MT" w:hAnsi="Arial MT"/>
          <w:sz w:val="24"/>
        </w:rPr>
        <w:sectPr>
          <w:pgSz w:w="11920" w:h="16840"/>
          <w:pgMar w:top="1360" w:right="260" w:bottom="280" w:left="720" w:header="720" w:footer="720" w:gutter="0"/>
          <w:cols w:space="720" w:num="1"/>
        </w:sectPr>
      </w:pPr>
    </w:p>
    <w:p>
      <w:pPr>
        <w:pStyle w:val="2"/>
        <w:ind w:right="462"/>
        <w:jc w:val="center"/>
      </w:pPr>
      <w:r>
        <w:t>Chapter-4</w:t>
      </w:r>
    </w:p>
    <w:p>
      <w:pPr>
        <w:pStyle w:val="12"/>
        <w:numPr>
          <w:ilvl w:val="1"/>
          <w:numId w:val="7"/>
        </w:numPr>
        <w:tabs>
          <w:tab w:val="left" w:pos="1290"/>
        </w:tabs>
        <w:spacing w:before="188" w:after="0" w:line="240" w:lineRule="auto"/>
        <w:ind w:left="1290" w:right="0" w:hanging="570"/>
        <w:jc w:val="left"/>
        <w:rPr>
          <w:b/>
          <w:sz w:val="32"/>
        </w:rPr>
      </w:pPr>
      <w:r>
        <w:rPr>
          <w:b/>
          <w:sz w:val="32"/>
        </w:rPr>
        <w:t>SYSTEM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DESIGN</w:t>
      </w:r>
    </w:p>
    <w:p>
      <w:pPr>
        <w:spacing w:after="0" w:line="240" w:lineRule="auto"/>
        <w:jc w:val="left"/>
        <w:rPr>
          <w:sz w:val="32"/>
        </w:rPr>
        <w:sectPr>
          <w:pgSz w:w="11920" w:h="16840"/>
          <w:pgMar w:top="1360" w:right="260" w:bottom="280" w:left="720" w:header="720" w:footer="720" w:gutter="0"/>
          <w:cols w:space="720" w:num="1"/>
        </w:sectPr>
      </w:pPr>
    </w:p>
    <w:p>
      <w:pPr>
        <w:pStyle w:val="10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pgSz w:w="11920" w:h="16840"/>
          <w:pgMar w:top="1600" w:right="260" w:bottom="280" w:left="720" w:header="720" w:footer="720" w:gutter="0"/>
          <w:cols w:space="720" w:num="1"/>
        </w:sectPr>
      </w:pPr>
    </w:p>
    <w:p>
      <w:pPr>
        <w:pStyle w:val="10"/>
        <w:rPr>
          <w:b/>
          <w:sz w:val="20"/>
        </w:rPr>
      </w:pPr>
    </w:p>
    <w:p>
      <w:pPr>
        <w:pStyle w:val="5"/>
        <w:spacing w:before="230"/>
        <w:ind w:left="600"/>
      </w:pPr>
      <w:r>
        <w:t>ER</w:t>
      </w:r>
      <w:r>
        <w:rPr>
          <w:spacing w:val="-5"/>
        </w:rPr>
        <w:t xml:space="preserve"> </w:t>
      </w:r>
      <w:r>
        <w:t>Diagram:-</w:t>
      </w:r>
    </w:p>
    <w:p>
      <w:pPr>
        <w:pStyle w:val="10"/>
        <w:rPr>
          <w:b/>
          <w:sz w:val="20"/>
        </w:rPr>
      </w:pPr>
    </w:p>
    <w:p>
      <w:pPr>
        <w:pStyle w:val="10"/>
        <w:spacing w:before="8"/>
        <w:rPr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139700</wp:posOffset>
            </wp:positionV>
            <wp:extent cx="5940425" cy="43910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239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20" w:h="16840"/>
          <w:pgMar w:top="1600" w:right="260" w:bottom="280" w:left="720" w:header="720" w:footer="720" w:gutter="0"/>
          <w:cols w:space="720" w:num="1"/>
        </w:sectPr>
      </w:pPr>
    </w:p>
    <w:p>
      <w:pPr>
        <w:pStyle w:val="12"/>
        <w:numPr>
          <w:ilvl w:val="2"/>
          <w:numId w:val="7"/>
        </w:numPr>
        <w:tabs>
          <w:tab w:val="left" w:pos="2145"/>
        </w:tabs>
        <w:spacing w:before="64" w:after="0" w:line="240" w:lineRule="auto"/>
        <w:ind w:left="2145" w:right="0" w:hanging="705"/>
        <w:jc w:val="left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Diagram</w:t>
      </w:r>
    </w:p>
    <w:p>
      <w:pPr>
        <w:pStyle w:val="10"/>
        <w:spacing w:before="2"/>
        <w:rPr>
          <w:b/>
          <w:sz w:val="16"/>
        </w:rPr>
      </w:pPr>
    </w:p>
    <w:p>
      <w:pPr>
        <w:pStyle w:val="10"/>
        <w:spacing w:before="90"/>
        <w:ind w:left="60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250825</wp:posOffset>
            </wp:positionV>
            <wp:extent cx="5825490" cy="41719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52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Level 0</w:t>
      </w:r>
    </w:p>
    <w:p>
      <w:pPr>
        <w:pStyle w:val="10"/>
        <w:spacing w:before="5"/>
        <w:rPr>
          <w:sz w:val="28"/>
        </w:rPr>
      </w:pPr>
    </w:p>
    <w:p>
      <w:pPr>
        <w:spacing w:before="1"/>
        <w:ind w:left="600" w:right="0" w:firstLine="0"/>
        <w:jc w:val="left"/>
        <w:rPr>
          <w:sz w:val="20"/>
        </w:rPr>
      </w:pPr>
      <w:r>
        <w:rPr>
          <w:sz w:val="20"/>
        </w:rPr>
        <w:t>LEVEL1</w:t>
      </w:r>
    </w:p>
    <w:p>
      <w:pPr>
        <w:pStyle w:val="10"/>
        <w:rPr>
          <w:sz w:val="20"/>
        </w:rPr>
      </w:pPr>
    </w:p>
    <w:p>
      <w:pPr>
        <w:pStyle w:val="10"/>
        <w:spacing w:before="7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167640</wp:posOffset>
            </wp:positionV>
            <wp:extent cx="3429000" cy="36004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spacing w:before="4"/>
        <w:rPr>
          <w:sz w:val="23"/>
        </w:rPr>
      </w:pPr>
    </w:p>
    <w:p>
      <w:pPr>
        <w:spacing w:before="1"/>
        <w:ind w:left="600" w:right="0" w:firstLine="0"/>
        <w:jc w:val="left"/>
        <w:rPr>
          <w:sz w:val="20"/>
        </w:rPr>
      </w:pPr>
      <w:r>
        <w:rPr>
          <w:sz w:val="20"/>
        </w:rPr>
        <w:t>LEVEL2</w:t>
      </w:r>
    </w:p>
    <w:p>
      <w:pPr>
        <w:spacing w:after="0"/>
        <w:jc w:val="left"/>
        <w:rPr>
          <w:sz w:val="20"/>
        </w:rPr>
        <w:sectPr>
          <w:pgSz w:w="11920" w:h="16840"/>
          <w:pgMar w:top="1360" w:right="260" w:bottom="280" w:left="720" w:header="720" w:footer="720" w:gutter="0"/>
          <w:cols w:space="720" w:num="1"/>
        </w:sectPr>
      </w:pPr>
    </w:p>
    <w:p>
      <w:pPr>
        <w:pStyle w:val="10"/>
        <w:ind w:left="900"/>
        <w:rPr>
          <w:sz w:val="20"/>
        </w:rPr>
      </w:pPr>
      <w:r>
        <w:rPr>
          <w:sz w:val="20"/>
        </w:rPr>
        <w:drawing>
          <wp:inline distT="0" distB="0" distL="0" distR="0">
            <wp:extent cx="3467100" cy="39052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20" w:h="16840"/>
          <w:pgMar w:top="1380" w:right="260" w:bottom="280" w:left="720" w:header="720" w:footer="720" w:gutter="0"/>
          <w:cols w:space="720" w:num="1"/>
        </w:sectPr>
      </w:pPr>
    </w:p>
    <w:p>
      <w:pPr>
        <w:pStyle w:val="10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20" w:h="16840"/>
          <w:pgMar w:top="1600" w:right="260" w:bottom="280" w:left="720" w:header="720" w:footer="720" w:gutter="0"/>
          <w:cols w:space="720" w:num="1"/>
        </w:sectPr>
      </w:pPr>
    </w:p>
    <w:p>
      <w:pPr>
        <w:pStyle w:val="2"/>
        <w:ind w:right="462"/>
        <w:jc w:val="center"/>
      </w:pPr>
      <w:r>
        <w:t>Chapter-5</w:t>
      </w:r>
    </w:p>
    <w:p>
      <w:pPr>
        <w:spacing w:before="188"/>
        <w:ind w:left="72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5.1.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IMPLEMENTATION</w:t>
      </w:r>
    </w:p>
    <w:p>
      <w:pPr>
        <w:pStyle w:val="7"/>
        <w:spacing w:before="193"/>
        <w:ind w:left="600"/>
      </w:pPr>
      <w:r>
        <w:t>Login.java</w:t>
      </w:r>
    </w:p>
    <w:p>
      <w:pPr>
        <w:pStyle w:val="10"/>
        <w:spacing w:before="46" w:line="280" w:lineRule="auto"/>
        <w:ind w:left="600" w:right="6530"/>
      </w:pPr>
      <w:r>
        <w:rPr>
          <w:spacing w:val="-1"/>
        </w:rPr>
        <w:t>package electricity.billing.system;</w:t>
      </w:r>
      <w:r>
        <w:rPr>
          <w:spacing w:val="-57"/>
        </w:rPr>
        <w:t xml:space="preserve"> </w:t>
      </w:r>
      <w:r>
        <w:t>import java.awt.*;</w:t>
      </w:r>
    </w:p>
    <w:p>
      <w:pPr>
        <w:pStyle w:val="10"/>
        <w:spacing w:line="280" w:lineRule="auto"/>
        <w:ind w:left="600" w:right="8005"/>
      </w:pPr>
      <w:r>
        <w:t>import</w:t>
      </w:r>
      <w:r>
        <w:rPr>
          <w:spacing w:val="8"/>
        </w:rPr>
        <w:t xml:space="preserve"> </w:t>
      </w:r>
      <w:r>
        <w:t>java.sql.*;</w:t>
      </w:r>
      <w:r>
        <w:rPr>
          <w:spacing w:val="1"/>
        </w:rPr>
        <w:t xml:space="preserve"> </w:t>
      </w:r>
      <w:r>
        <w:t>import javax.swing.*;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java.awt.event.*;</w:t>
      </w:r>
    </w:p>
    <w:p>
      <w:pPr>
        <w:pStyle w:val="10"/>
        <w:spacing w:before="9"/>
        <w:rPr>
          <w:sz w:val="19"/>
        </w:rPr>
      </w:pPr>
    </w:p>
    <w:p>
      <w:pPr>
        <w:pStyle w:val="10"/>
        <w:spacing w:before="90"/>
        <w:ind w:left="600"/>
      </w:pPr>
      <w:r>
        <w:t>@SuppressWarnings("serial")</w:t>
      </w:r>
    </w:p>
    <w:p>
      <w:pPr>
        <w:pStyle w:val="10"/>
        <w:spacing w:before="46"/>
        <w:ind w:left="600"/>
      </w:pPr>
      <w:r>
        <w:t>public class Login extends JFrame implements ActionListener{</w:t>
      </w:r>
    </w:p>
    <w:p>
      <w:pPr>
        <w:pStyle w:val="10"/>
        <w:spacing w:before="11"/>
        <w:rPr>
          <w:sz w:val="31"/>
        </w:rPr>
      </w:pPr>
    </w:p>
    <w:p>
      <w:pPr>
        <w:pStyle w:val="10"/>
        <w:spacing w:line="280" w:lineRule="auto"/>
        <w:ind w:left="1320" w:right="6530"/>
      </w:pPr>
      <w:r>
        <w:t>JButton login, cancel, signup;</w:t>
      </w:r>
      <w:r>
        <w:rPr>
          <w:spacing w:val="1"/>
        </w:rPr>
        <w:t xml:space="preserve"> </w:t>
      </w:r>
      <w:r>
        <w:t>JTextField</w:t>
      </w:r>
      <w:r>
        <w:rPr>
          <w:spacing w:val="-15"/>
        </w:rPr>
        <w:t xml:space="preserve"> </w:t>
      </w:r>
      <w:r>
        <w:t>username,</w:t>
      </w:r>
      <w:r>
        <w:rPr>
          <w:spacing w:val="-15"/>
        </w:rPr>
        <w:t xml:space="preserve"> </w:t>
      </w:r>
      <w:r>
        <w:t>password;</w:t>
      </w:r>
      <w:r>
        <w:rPr>
          <w:spacing w:val="-57"/>
        </w:rPr>
        <w:t xml:space="preserve"> </w:t>
      </w:r>
      <w:r>
        <w:t>Choice loginas;</w:t>
      </w:r>
    </w:p>
    <w:p>
      <w:pPr>
        <w:pStyle w:val="10"/>
        <w:spacing w:line="273" w:lineRule="exact"/>
        <w:ind w:left="1320"/>
      </w:pPr>
      <w:r>
        <w:t>Login(){</w:t>
      </w:r>
    </w:p>
    <w:p>
      <w:pPr>
        <w:pStyle w:val="10"/>
        <w:spacing w:before="46" w:line="280" w:lineRule="auto"/>
        <w:ind w:left="2040" w:right="3715"/>
      </w:pPr>
      <w:r>
        <w:t>super("Login Page");</w:t>
      </w:r>
      <w:r>
        <w:rPr>
          <w:spacing w:val="1"/>
        </w:rPr>
        <w:t xml:space="preserve"> </w:t>
      </w:r>
      <w:r>
        <w:rPr>
          <w:spacing w:val="-1"/>
        </w:rPr>
        <w:t>getContentPane().setBackground(Color.white);</w:t>
      </w:r>
      <w:r>
        <w:rPr>
          <w:spacing w:val="-57"/>
        </w:rPr>
        <w:t xml:space="preserve"> </w:t>
      </w:r>
      <w:r>
        <w:t>setLayout(null);</w:t>
      </w:r>
    </w:p>
    <w:p>
      <w:pPr>
        <w:pStyle w:val="10"/>
        <w:spacing w:line="280" w:lineRule="auto"/>
        <w:ind w:left="2040" w:right="4497"/>
      </w:pPr>
      <w:r>
        <w:t>JLabel lusername = new JLabel("username");</w:t>
      </w:r>
      <w:r>
        <w:rPr>
          <w:spacing w:val="-58"/>
        </w:rPr>
        <w:t xml:space="preserve"> </w:t>
      </w:r>
      <w:r>
        <w:t>lusername.setBounds(300,20,100,20);</w:t>
      </w:r>
      <w:r>
        <w:rPr>
          <w:spacing w:val="1"/>
        </w:rPr>
        <w:t xml:space="preserve"> </w:t>
      </w:r>
      <w:r>
        <w:t>add(lusername);</w:t>
      </w:r>
    </w:p>
    <w:p>
      <w:pPr>
        <w:pStyle w:val="10"/>
        <w:spacing w:before="6"/>
        <w:rPr>
          <w:sz w:val="27"/>
        </w:rPr>
      </w:pPr>
    </w:p>
    <w:p>
      <w:pPr>
        <w:pStyle w:val="10"/>
        <w:spacing w:line="280" w:lineRule="auto"/>
        <w:ind w:left="2040" w:right="5293"/>
      </w:pPr>
      <w:r>
        <w:t>username = new JTextField();</w:t>
      </w:r>
      <w:r>
        <w:rPr>
          <w:spacing w:val="1"/>
        </w:rPr>
        <w:t xml:space="preserve"> </w:t>
      </w:r>
      <w:r>
        <w:t>username.setBounds(400,20,150,20);</w:t>
      </w:r>
      <w:r>
        <w:rPr>
          <w:spacing w:val="-58"/>
        </w:rPr>
        <w:t xml:space="preserve"> </w:t>
      </w:r>
      <w:r>
        <w:t>add(username);</w:t>
      </w:r>
    </w:p>
    <w:p>
      <w:pPr>
        <w:pStyle w:val="10"/>
        <w:spacing w:before="9"/>
        <w:rPr>
          <w:sz w:val="27"/>
        </w:rPr>
      </w:pPr>
    </w:p>
    <w:p>
      <w:pPr>
        <w:pStyle w:val="10"/>
        <w:spacing w:line="280" w:lineRule="auto"/>
        <w:ind w:left="2040" w:right="4509"/>
      </w:pPr>
      <w:r>
        <w:t>JLabel lpassword = new JLabel("Password");</w:t>
      </w:r>
      <w:r>
        <w:rPr>
          <w:spacing w:val="-58"/>
        </w:rPr>
        <w:t xml:space="preserve"> </w:t>
      </w:r>
      <w:r>
        <w:t>lpassword.setBounds(300,60,150,20);</w:t>
      </w:r>
      <w:r>
        <w:rPr>
          <w:spacing w:val="1"/>
        </w:rPr>
        <w:t xml:space="preserve"> </w:t>
      </w:r>
      <w:r>
        <w:t>add(lpassword);</w:t>
      </w:r>
    </w:p>
    <w:p>
      <w:pPr>
        <w:pStyle w:val="10"/>
        <w:spacing w:before="8"/>
        <w:rPr>
          <w:sz w:val="27"/>
        </w:rPr>
      </w:pPr>
    </w:p>
    <w:p>
      <w:pPr>
        <w:pStyle w:val="10"/>
        <w:spacing w:before="1" w:line="280" w:lineRule="auto"/>
        <w:ind w:left="2040" w:right="5306"/>
      </w:pPr>
      <w:r>
        <w:t>password = new JTextField();</w:t>
      </w:r>
      <w:r>
        <w:rPr>
          <w:spacing w:val="1"/>
        </w:rPr>
        <w:t xml:space="preserve"> </w:t>
      </w:r>
      <w:r>
        <w:t>password.setBounds(400,60,150,20);</w:t>
      </w:r>
      <w:r>
        <w:rPr>
          <w:spacing w:val="-58"/>
        </w:rPr>
        <w:t xml:space="preserve"> </w:t>
      </w:r>
      <w:r>
        <w:t>add(password);</w:t>
      </w:r>
    </w:p>
    <w:p>
      <w:pPr>
        <w:pStyle w:val="10"/>
        <w:spacing w:before="8"/>
        <w:rPr>
          <w:sz w:val="27"/>
        </w:rPr>
      </w:pPr>
    </w:p>
    <w:p>
      <w:pPr>
        <w:pStyle w:val="10"/>
        <w:spacing w:line="280" w:lineRule="auto"/>
        <w:ind w:left="2040" w:right="4443"/>
      </w:pPr>
      <w:r>
        <w:t>JLabel logininas = new JLabel("Login in as");</w:t>
      </w:r>
      <w:r>
        <w:rPr>
          <w:spacing w:val="-58"/>
        </w:rPr>
        <w:t xml:space="preserve"> </w:t>
      </w:r>
      <w:r>
        <w:t>logininas.setBounds(300,100,100,20);</w:t>
      </w:r>
      <w:r>
        <w:rPr>
          <w:spacing w:val="1"/>
        </w:rPr>
        <w:t xml:space="preserve"> </w:t>
      </w:r>
      <w:r>
        <w:t>add(logininas);</w:t>
      </w:r>
    </w:p>
    <w:p>
      <w:pPr>
        <w:pStyle w:val="10"/>
        <w:spacing w:before="9"/>
        <w:rPr>
          <w:sz w:val="27"/>
        </w:rPr>
      </w:pPr>
    </w:p>
    <w:p>
      <w:pPr>
        <w:pStyle w:val="10"/>
        <w:spacing w:line="280" w:lineRule="auto"/>
        <w:ind w:left="2040" w:right="5400"/>
      </w:pPr>
      <w:r>
        <w:t>loginas = new Choice();</w:t>
      </w:r>
      <w:r>
        <w:rPr>
          <w:spacing w:val="1"/>
        </w:rPr>
        <w:t xml:space="preserve"> </w:t>
      </w:r>
      <w:r>
        <w:t>loginas.add("Admin");</w:t>
      </w:r>
      <w:r>
        <w:rPr>
          <w:spacing w:val="1"/>
        </w:rPr>
        <w:t xml:space="preserve"> </w:t>
      </w:r>
      <w:r>
        <w:t>loginas.add("Customer");</w:t>
      </w:r>
      <w:r>
        <w:rPr>
          <w:spacing w:val="1"/>
        </w:rPr>
        <w:t xml:space="preserve"> </w:t>
      </w:r>
      <w:r>
        <w:t>loginas.setBounds(400,100,150,20);</w:t>
      </w:r>
      <w:r>
        <w:rPr>
          <w:spacing w:val="-58"/>
        </w:rPr>
        <w:t xml:space="preserve"> </w:t>
      </w:r>
      <w:r>
        <w:t>add(loginas);</w:t>
      </w:r>
    </w:p>
    <w:p>
      <w:pPr>
        <w:spacing w:after="0" w:line="280" w:lineRule="auto"/>
        <w:sectPr>
          <w:pgSz w:w="11920" w:h="16840"/>
          <w:pgMar w:top="1360" w:right="260" w:bottom="280" w:left="720" w:header="720" w:footer="720" w:gutter="0"/>
          <w:cols w:space="720" w:num="1"/>
        </w:sectPr>
      </w:pPr>
    </w:p>
    <w:p>
      <w:pPr>
        <w:pStyle w:val="10"/>
        <w:spacing w:before="60" w:line="280" w:lineRule="auto"/>
        <w:ind w:left="1560" w:right="1093"/>
      </w:pPr>
      <w:r>
        <w:t>ImageIcon</w:t>
      </w:r>
      <w:r>
        <w:rPr>
          <w:spacing w:val="-6"/>
        </w:rPr>
        <w:t xml:space="preserve"> </w:t>
      </w:r>
      <w:r>
        <w:t>i1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newImageIcon</w:t>
      </w:r>
      <w:r>
        <w:rPr>
          <w:spacing w:val="-5"/>
        </w:rPr>
        <w:t xml:space="preserve"> </w:t>
      </w:r>
      <w:r>
        <w:t>(ClassLoader.getSystemResource</w:t>
      </w:r>
      <w:r>
        <w:rPr>
          <w:spacing w:val="-6"/>
        </w:rPr>
        <w:t xml:space="preserve"> </w:t>
      </w:r>
      <w:r>
        <w:t>("icons/login.png"));</w:t>
      </w:r>
      <w:r>
        <w:rPr>
          <w:spacing w:val="-57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i1.getImage().getScaledInstance(16,16,</w:t>
      </w:r>
      <w:r>
        <w:rPr>
          <w:spacing w:val="-3"/>
        </w:rPr>
        <w:t xml:space="preserve"> </w:t>
      </w:r>
      <w:r>
        <w:t>Image.SCALE_DEFAULT);</w:t>
      </w:r>
    </w:p>
    <w:p>
      <w:pPr>
        <w:pStyle w:val="10"/>
        <w:spacing w:line="280" w:lineRule="auto"/>
        <w:ind w:left="2040" w:right="3976"/>
      </w:pPr>
      <w:r>
        <w:t>login = new JButton("Login", new ImageIcon(i2));</w:t>
      </w:r>
      <w:r>
        <w:rPr>
          <w:spacing w:val="-58"/>
        </w:rPr>
        <w:t xml:space="preserve"> </w:t>
      </w:r>
      <w:r>
        <w:t>login.setBounds(330,160,100,20);</w:t>
      </w:r>
      <w:r>
        <w:rPr>
          <w:spacing w:val="1"/>
        </w:rPr>
        <w:t xml:space="preserve"> </w:t>
      </w:r>
      <w:r>
        <w:t>login.addActionListener(this);</w:t>
      </w:r>
    </w:p>
    <w:p>
      <w:pPr>
        <w:pStyle w:val="10"/>
        <w:spacing w:line="273" w:lineRule="exact"/>
        <w:ind w:left="2040"/>
      </w:pPr>
      <w:r>
        <w:t>add(login);</w:t>
      </w:r>
    </w:p>
    <w:p>
      <w:pPr>
        <w:pStyle w:val="10"/>
        <w:spacing w:before="9"/>
        <w:rPr>
          <w:sz w:val="31"/>
        </w:rPr>
      </w:pPr>
    </w:p>
    <w:p>
      <w:pPr>
        <w:pStyle w:val="10"/>
        <w:spacing w:line="280" w:lineRule="auto"/>
        <w:ind w:left="2040" w:right="1087" w:hanging="480"/>
      </w:pPr>
      <w:r>
        <w:t>ImageIcon</w:t>
      </w:r>
      <w:r>
        <w:rPr>
          <w:spacing w:val="-8"/>
        </w:rPr>
        <w:t xml:space="preserve"> </w:t>
      </w:r>
      <w:r>
        <w:t>i3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ImageIcon(ClassLoader.getSystemResource("icons/cancel.jpg"));</w:t>
      </w:r>
      <w:r>
        <w:rPr>
          <w:spacing w:val="-57"/>
        </w:rPr>
        <w:t xml:space="preserve"> </w:t>
      </w:r>
      <w:r>
        <w:t>Image i4 = i3.getImage().getScaledInstance(16, 16, Image.SCALE_DEFAULT);</w:t>
      </w:r>
      <w:r>
        <w:rPr>
          <w:spacing w:val="-57"/>
        </w:rPr>
        <w:t xml:space="preserve"> </w:t>
      </w:r>
      <w:r>
        <w:t>cancel = new JButton("Cancel", new ImageIcon(i4));</w:t>
      </w:r>
      <w:r>
        <w:rPr>
          <w:spacing w:val="1"/>
        </w:rPr>
        <w:t xml:space="preserve"> </w:t>
      </w:r>
      <w:r>
        <w:t>cancel.setBounds(450,160,100,20);</w:t>
      </w:r>
    </w:p>
    <w:p>
      <w:pPr>
        <w:pStyle w:val="10"/>
        <w:spacing w:line="280" w:lineRule="auto"/>
        <w:ind w:left="1560" w:right="5847" w:firstLine="480"/>
      </w:pPr>
      <w:r>
        <w:t>cancel.addActionListener(this);</w:t>
      </w:r>
      <w:r>
        <w:rPr>
          <w:spacing w:val="-58"/>
        </w:rPr>
        <w:t xml:space="preserve"> </w:t>
      </w:r>
      <w:r>
        <w:t>add(cancel);</w:t>
      </w:r>
    </w:p>
    <w:p>
      <w:pPr>
        <w:pStyle w:val="10"/>
        <w:spacing w:before="6"/>
        <w:rPr>
          <w:sz w:val="27"/>
        </w:rPr>
      </w:pPr>
    </w:p>
    <w:p>
      <w:pPr>
        <w:pStyle w:val="10"/>
        <w:spacing w:line="280" w:lineRule="auto"/>
        <w:ind w:left="2040" w:right="1065" w:hanging="540"/>
      </w:pPr>
      <w:r>
        <w:t>ImageIcon</w:t>
      </w:r>
      <w:r>
        <w:rPr>
          <w:spacing w:val="-7"/>
        </w:rPr>
        <w:t xml:space="preserve"> </w:t>
      </w:r>
      <w:r>
        <w:t>i5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ImageIcon(ClassLoader.getSystemResource("icons/signup.png"));</w:t>
      </w:r>
      <w:r>
        <w:rPr>
          <w:spacing w:val="-57"/>
        </w:rPr>
        <w:t xml:space="preserve"> </w:t>
      </w:r>
      <w:r>
        <w:t>Image i6 = i5.getImage().getScaledInstance(16, 16, Image.SCALE_DEFAULT);</w:t>
      </w:r>
      <w:r>
        <w:rPr>
          <w:spacing w:val="-57"/>
        </w:rPr>
        <w:t xml:space="preserve"> </w:t>
      </w:r>
      <w:r>
        <w:t>signup = new JButton("Signup", new ImageIcon(i6));</w:t>
      </w:r>
      <w:r>
        <w:rPr>
          <w:spacing w:val="1"/>
        </w:rPr>
        <w:t xml:space="preserve"> </w:t>
      </w:r>
      <w:r>
        <w:t>signup.setBounds(380,200,100,20);</w:t>
      </w:r>
    </w:p>
    <w:p>
      <w:pPr>
        <w:pStyle w:val="10"/>
        <w:spacing w:line="280" w:lineRule="auto"/>
        <w:ind w:left="2040" w:right="5820"/>
      </w:pPr>
      <w:r>
        <w:t>signup.addActionListener(this);</w:t>
      </w:r>
      <w:r>
        <w:rPr>
          <w:spacing w:val="-58"/>
        </w:rPr>
        <w:t xml:space="preserve"> </w:t>
      </w:r>
      <w:r>
        <w:t>add(signup);</w:t>
      </w:r>
    </w:p>
    <w:p>
      <w:pPr>
        <w:pStyle w:val="10"/>
        <w:spacing w:before="6"/>
        <w:rPr>
          <w:sz w:val="27"/>
        </w:rPr>
      </w:pPr>
    </w:p>
    <w:p>
      <w:pPr>
        <w:pStyle w:val="10"/>
        <w:spacing w:line="280" w:lineRule="auto"/>
        <w:ind w:left="1560" w:right="1032"/>
      </w:pPr>
      <w:r>
        <w:t>ImageIcon</w:t>
      </w:r>
      <w:r>
        <w:rPr>
          <w:spacing w:val="-7"/>
        </w:rPr>
        <w:t xml:space="preserve"> </w:t>
      </w:r>
      <w:r>
        <w:t>i7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ImageIcon(ClassLoader.getSystemResource("icons/second.jpg"));</w:t>
      </w:r>
      <w:r>
        <w:rPr>
          <w:spacing w:val="-57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i8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i7.getImage().getScaledInstance(250,</w:t>
      </w:r>
      <w:r>
        <w:rPr>
          <w:spacing w:val="-4"/>
        </w:rPr>
        <w:t xml:space="preserve"> </w:t>
      </w:r>
      <w:r>
        <w:t>250,</w:t>
      </w:r>
      <w:r>
        <w:rPr>
          <w:spacing w:val="-4"/>
        </w:rPr>
        <w:t xml:space="preserve"> </w:t>
      </w:r>
      <w:r>
        <w:t>Image.SCALE_DEFAULT);</w:t>
      </w:r>
    </w:p>
    <w:p>
      <w:pPr>
        <w:pStyle w:val="10"/>
        <w:spacing w:line="280" w:lineRule="auto"/>
        <w:ind w:left="2040" w:right="5452"/>
      </w:pPr>
      <w:r>
        <w:t>ImageIcon i9 = new ImageIcon(i8);</w:t>
      </w:r>
      <w:r>
        <w:rPr>
          <w:spacing w:val="-58"/>
        </w:rPr>
        <w:t xml:space="preserve"> </w:t>
      </w:r>
      <w:r>
        <w:t>JLabel image = new JLabel(i9);</w:t>
      </w:r>
      <w:r>
        <w:rPr>
          <w:spacing w:val="1"/>
        </w:rPr>
        <w:t xml:space="preserve"> </w:t>
      </w:r>
      <w:r>
        <w:t>image.setBounds(0, 0, 250, 250);</w:t>
      </w:r>
      <w:r>
        <w:rPr>
          <w:spacing w:val="1"/>
        </w:rPr>
        <w:t xml:space="preserve"> </w:t>
      </w:r>
      <w:r>
        <w:t>add(image);</w:t>
      </w:r>
    </w:p>
    <w:p>
      <w:pPr>
        <w:pStyle w:val="10"/>
        <w:spacing w:before="8"/>
        <w:rPr>
          <w:sz w:val="19"/>
        </w:rPr>
      </w:pPr>
    </w:p>
    <w:p>
      <w:pPr>
        <w:pStyle w:val="10"/>
        <w:spacing w:before="90"/>
        <w:ind w:left="2040"/>
      </w:pPr>
      <w:r>
        <w:t>setSize(640, 300);</w:t>
      </w:r>
    </w:p>
    <w:p>
      <w:pPr>
        <w:pStyle w:val="10"/>
        <w:spacing w:before="46" w:line="280" w:lineRule="auto"/>
        <w:ind w:left="2040" w:right="6693"/>
      </w:pPr>
      <w:r>
        <w:t>setLocation(400, 200);</w:t>
      </w:r>
      <w:r>
        <w:rPr>
          <w:spacing w:val="-58"/>
        </w:rPr>
        <w:t xml:space="preserve"> </w:t>
      </w:r>
      <w:r>
        <w:t>setVisible(true);</w:t>
      </w:r>
    </w:p>
    <w:p>
      <w:pPr>
        <w:pStyle w:val="10"/>
        <w:spacing w:line="274" w:lineRule="exact"/>
        <w:ind w:left="1320"/>
      </w:pPr>
      <w:r>
        <w:t>}</w:t>
      </w:r>
    </w:p>
    <w:p>
      <w:pPr>
        <w:pStyle w:val="10"/>
        <w:spacing w:before="46"/>
        <w:ind w:left="1320"/>
      </w:pPr>
      <w:r>
        <w:t>@Override</w:t>
      </w:r>
    </w:p>
    <w:p>
      <w:pPr>
        <w:pStyle w:val="10"/>
        <w:spacing w:before="46" w:line="280" w:lineRule="auto"/>
        <w:ind w:left="2040" w:right="5139" w:hanging="720"/>
      </w:pPr>
      <w:r>
        <w:t>public void actionPerformed(ActionEvent e) {</w:t>
      </w:r>
      <w:r>
        <w:rPr>
          <w:spacing w:val="-58"/>
        </w:rPr>
        <w:t xml:space="preserve"> </w:t>
      </w:r>
      <w:r>
        <w:t>if (e.getSource() == login) {</w:t>
      </w:r>
    </w:p>
    <w:p>
      <w:pPr>
        <w:pStyle w:val="10"/>
        <w:spacing w:line="280" w:lineRule="auto"/>
        <w:ind w:left="2760" w:right="4340"/>
        <w:jc w:val="both"/>
      </w:pPr>
      <w:r>
        <w:t>String</w:t>
      </w:r>
      <w:r>
        <w:rPr>
          <w:spacing w:val="-11"/>
        </w:rPr>
        <w:t xml:space="preserve"> </w:t>
      </w:r>
      <w:r>
        <w:t>susername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username.getText();</w:t>
      </w:r>
      <w:r>
        <w:rPr>
          <w:spacing w:val="-58"/>
        </w:rPr>
        <w:t xml:space="preserve"> </w:t>
      </w:r>
      <w:r>
        <w:t>String spassword = password.getText();</w:t>
      </w:r>
      <w:r>
        <w:rPr>
          <w:spacing w:val="-57"/>
        </w:rPr>
        <w:t xml:space="preserve"> </w:t>
      </w:r>
      <w:r>
        <w:t>String user = loginas.getSelectedItem();</w:t>
      </w:r>
      <w:r>
        <w:rPr>
          <w:spacing w:val="-57"/>
        </w:rPr>
        <w:t xml:space="preserve"> </w:t>
      </w:r>
      <w:r>
        <w:t>try {</w:t>
      </w:r>
    </w:p>
    <w:p>
      <w:pPr>
        <w:pStyle w:val="10"/>
        <w:spacing w:line="271" w:lineRule="exact"/>
        <w:ind w:left="3480"/>
      </w:pPr>
      <w:r>
        <w:t>Conn c = new Conn();</w:t>
      </w:r>
    </w:p>
    <w:p>
      <w:pPr>
        <w:pStyle w:val="10"/>
        <w:spacing w:before="46"/>
        <w:ind w:left="600" w:right="1999" w:firstLine="2880"/>
      </w:pPr>
      <w:r>
        <w:t>String query = "select * from login WHERE username =</w:t>
      </w:r>
      <w:r>
        <w:rPr>
          <w:spacing w:val="-58"/>
        </w:rPr>
        <w:t xml:space="preserve"> </w:t>
      </w:r>
      <w:r>
        <w:t>'"+susername+"' and password = '"+spassword+"' and user = '"+user+"' ";</w:t>
      </w:r>
    </w:p>
    <w:p>
      <w:pPr>
        <w:pStyle w:val="10"/>
        <w:spacing w:before="46" w:line="280" w:lineRule="auto"/>
        <w:ind w:left="3480" w:right="3605"/>
      </w:pPr>
      <w:r>
        <w:t>ResultSet rs = c.s.executeQuery(query);</w:t>
      </w:r>
      <w:r>
        <w:rPr>
          <w:spacing w:val="-58"/>
        </w:rPr>
        <w:t xml:space="preserve"> </w:t>
      </w:r>
      <w:r>
        <w:t>if(rs.next()) {</w:t>
      </w:r>
    </w:p>
    <w:p>
      <w:pPr>
        <w:pStyle w:val="10"/>
        <w:spacing w:line="280" w:lineRule="auto"/>
        <w:ind w:left="4200" w:right="2829"/>
      </w:pPr>
      <w:r>
        <w:t>String meter = rs.getString("meter_no");</w:t>
      </w:r>
      <w:r>
        <w:rPr>
          <w:spacing w:val="-58"/>
        </w:rPr>
        <w:t xml:space="preserve"> </w:t>
      </w:r>
      <w:r>
        <w:t>setVisible(false);</w:t>
      </w:r>
    </w:p>
    <w:p>
      <w:pPr>
        <w:pStyle w:val="10"/>
        <w:spacing w:line="274" w:lineRule="exact"/>
        <w:ind w:left="4200"/>
      </w:pPr>
      <w:r>
        <w:t>new</w:t>
      </w:r>
      <w:r>
        <w:rPr>
          <w:spacing w:val="-3"/>
        </w:rPr>
        <w:t xml:space="preserve"> </w:t>
      </w:r>
      <w:r>
        <w:t>project(user,</w:t>
      </w:r>
      <w:r>
        <w:rPr>
          <w:spacing w:val="-3"/>
        </w:rPr>
        <w:t xml:space="preserve"> </w:t>
      </w:r>
      <w:r>
        <w:t>meter);</w:t>
      </w:r>
    </w:p>
    <w:p>
      <w:pPr>
        <w:spacing w:after="0" w:line="274" w:lineRule="exact"/>
        <w:sectPr>
          <w:pgSz w:w="11920" w:h="16840"/>
          <w:pgMar w:top="1300" w:right="260" w:bottom="280" w:left="720" w:header="720" w:footer="720" w:gutter="0"/>
          <w:cols w:space="720" w:num="1"/>
        </w:sectPr>
      </w:pPr>
    </w:p>
    <w:p>
      <w:pPr>
        <w:pStyle w:val="10"/>
        <w:spacing w:before="60"/>
        <w:ind w:left="3480"/>
      </w:pPr>
      <w:r>
        <w:t>}else</w:t>
      </w:r>
      <w:r>
        <w:rPr>
          <w:spacing w:val="-15"/>
        </w:rPr>
        <w:t xml:space="preserve"> </w:t>
      </w:r>
      <w:r>
        <w:t>{</w:t>
      </w:r>
    </w:p>
    <w:p>
      <w:pPr>
        <w:pStyle w:val="10"/>
        <w:rPr>
          <w:sz w:val="26"/>
        </w:rPr>
      </w:pPr>
    </w:p>
    <w:p>
      <w:pPr>
        <w:pStyle w:val="10"/>
        <w:rPr>
          <w:sz w:val="26"/>
        </w:rPr>
      </w:pPr>
    </w:p>
    <w:p>
      <w:pPr>
        <w:pStyle w:val="10"/>
        <w:rPr>
          <w:sz w:val="36"/>
        </w:rPr>
      </w:pPr>
    </w:p>
    <w:p>
      <w:pPr>
        <w:pStyle w:val="10"/>
        <w:ind w:left="3480"/>
      </w:pPr>
      <w:r>
        <w:t>}</w:t>
      </w:r>
    </w:p>
    <w:p>
      <w:pPr>
        <w:pStyle w:val="10"/>
        <w:spacing w:before="2"/>
        <w:rPr>
          <w:sz w:val="33"/>
        </w:rPr>
      </w:pPr>
      <w:r>
        <w:br w:type="column"/>
      </w:r>
    </w:p>
    <w:p>
      <w:pPr>
        <w:pStyle w:val="10"/>
        <w:spacing w:line="280" w:lineRule="auto"/>
        <w:ind w:left="16" w:right="1204"/>
      </w:pPr>
      <w:r>
        <w:t>JOptionPane.showMessageDialog(null, "Invalid Login");</w:t>
      </w:r>
      <w:r>
        <w:rPr>
          <w:spacing w:val="-58"/>
        </w:rPr>
        <w:t xml:space="preserve"> </w:t>
      </w:r>
      <w:r>
        <w:t>username.setText("");</w:t>
      </w:r>
    </w:p>
    <w:p>
      <w:pPr>
        <w:pStyle w:val="10"/>
        <w:spacing w:line="274" w:lineRule="exact"/>
        <w:ind w:left="16"/>
      </w:pPr>
      <w:r>
        <w:t>password.setText("");</w:t>
      </w:r>
    </w:p>
    <w:p>
      <w:pPr>
        <w:spacing w:after="0" w:line="274" w:lineRule="exact"/>
        <w:sectPr>
          <w:pgSz w:w="11920" w:h="16840"/>
          <w:pgMar w:top="1300" w:right="260" w:bottom="280" w:left="720" w:header="720" w:footer="720" w:gutter="0"/>
          <w:cols w:equalWidth="0" w:num="2">
            <w:col w:w="4144" w:space="40"/>
            <w:col w:w="6756"/>
          </w:cols>
        </w:sectPr>
      </w:pPr>
    </w:p>
    <w:p>
      <w:pPr>
        <w:pStyle w:val="10"/>
        <w:spacing w:before="46"/>
        <w:ind w:left="2760"/>
      </w:pPr>
      <w:r>
        <w:t>}catch (Exception ae){</w:t>
      </w:r>
    </w:p>
    <w:p>
      <w:pPr>
        <w:pStyle w:val="10"/>
        <w:spacing w:before="46"/>
        <w:ind w:left="3480"/>
      </w:pPr>
      <w:r>
        <w:t>ae.printStackTrace();</w:t>
      </w:r>
    </w:p>
    <w:p>
      <w:pPr>
        <w:pStyle w:val="10"/>
        <w:spacing w:before="46"/>
        <w:ind w:left="2760"/>
      </w:pPr>
      <w:r>
        <w:t>}</w:t>
      </w:r>
    </w:p>
    <w:p>
      <w:pPr>
        <w:pStyle w:val="10"/>
        <w:spacing w:before="46" w:line="280" w:lineRule="auto"/>
        <w:ind w:left="2760" w:right="5560" w:hanging="720"/>
      </w:pPr>
      <w:r>
        <w:t>}else if (e.getSource() == cancel){</w:t>
      </w:r>
      <w:r>
        <w:rPr>
          <w:spacing w:val="-58"/>
        </w:rPr>
        <w:t xml:space="preserve"> </w:t>
      </w:r>
      <w:r>
        <w:t>setVisible(false);</w:t>
      </w:r>
    </w:p>
    <w:p>
      <w:pPr>
        <w:pStyle w:val="10"/>
        <w:spacing w:line="280" w:lineRule="auto"/>
        <w:ind w:left="2760" w:right="5473" w:hanging="720"/>
      </w:pPr>
      <w:r>
        <w:t>}else if (e.getSource() == signup) {</w:t>
      </w:r>
      <w:r>
        <w:rPr>
          <w:spacing w:val="-58"/>
        </w:rPr>
        <w:t xml:space="preserve"> </w:t>
      </w:r>
      <w:r>
        <w:t>setVisible(false);</w:t>
      </w:r>
    </w:p>
    <w:p>
      <w:pPr>
        <w:pStyle w:val="10"/>
        <w:spacing w:line="274" w:lineRule="exact"/>
        <w:ind w:left="2760"/>
      </w:pPr>
      <w:r>
        <w:t>new Signup();</w:t>
      </w:r>
    </w:p>
    <w:p>
      <w:pPr>
        <w:pStyle w:val="10"/>
        <w:spacing w:before="44"/>
        <w:ind w:left="2040"/>
      </w:pPr>
      <w:r>
        <w:t>}</w:t>
      </w:r>
    </w:p>
    <w:p>
      <w:pPr>
        <w:pStyle w:val="10"/>
        <w:spacing w:before="46"/>
        <w:ind w:left="1320"/>
      </w:pPr>
      <w:r>
        <w:t>}</w:t>
      </w:r>
    </w:p>
    <w:p>
      <w:pPr>
        <w:pStyle w:val="10"/>
        <w:spacing w:before="46" w:line="280" w:lineRule="auto"/>
        <w:ind w:left="2040" w:right="5886" w:hanging="720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main(String[]</w:t>
      </w:r>
      <w:r>
        <w:rPr>
          <w:spacing w:val="-4"/>
        </w:rPr>
        <w:t xml:space="preserve"> </w:t>
      </w:r>
      <w:r>
        <w:t>args)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new Login();</w:t>
      </w:r>
    </w:p>
    <w:p>
      <w:pPr>
        <w:pStyle w:val="10"/>
        <w:spacing w:line="274" w:lineRule="exact"/>
        <w:ind w:left="1320"/>
      </w:pPr>
      <w:r>
        <w:t>}</w:t>
      </w:r>
    </w:p>
    <w:p>
      <w:pPr>
        <w:pStyle w:val="10"/>
        <w:spacing w:before="46"/>
        <w:ind w:left="600"/>
      </w:pPr>
      <w:r>
        <w:t>}</w:t>
      </w:r>
    </w:p>
    <w:p>
      <w:pPr>
        <w:spacing w:before="0"/>
        <w:ind w:left="720" w:right="0" w:firstLine="0"/>
        <w:jc w:val="left"/>
        <w:rPr>
          <w:b/>
          <w:sz w:val="26"/>
        </w:rPr>
      </w:pPr>
      <w:r>
        <w:rPr>
          <w:b/>
          <w:sz w:val="26"/>
        </w:rPr>
        <w:t>Project.java</w:t>
      </w:r>
    </w:p>
    <w:p>
      <w:pPr>
        <w:pStyle w:val="10"/>
        <w:spacing w:before="156" w:line="376" w:lineRule="auto"/>
        <w:ind w:left="720" w:right="6530"/>
      </w:pPr>
      <w:r>
        <w:rPr>
          <w:spacing w:val="-1"/>
        </w:rPr>
        <w:t>package electricity.billing.system;</w:t>
      </w:r>
      <w:r>
        <w:rPr>
          <w:spacing w:val="-57"/>
        </w:rPr>
        <w:t xml:space="preserve"> </w:t>
      </w:r>
      <w:r>
        <w:t>import javax.swing.*;</w:t>
      </w:r>
    </w:p>
    <w:p>
      <w:pPr>
        <w:pStyle w:val="10"/>
        <w:spacing w:line="376" w:lineRule="auto"/>
        <w:ind w:left="720" w:right="7881"/>
      </w:pP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java.awt.event.*;</w:t>
      </w:r>
    </w:p>
    <w:p>
      <w:pPr>
        <w:pStyle w:val="10"/>
        <w:spacing w:line="273" w:lineRule="exact"/>
        <w:ind w:left="720"/>
      </w:pPr>
      <w:r>
        <w:t>@SuppressWarnings("serial")</w:t>
      </w:r>
    </w:p>
    <w:p>
      <w:pPr>
        <w:pStyle w:val="10"/>
        <w:spacing w:before="153" w:line="376" w:lineRule="auto"/>
        <w:ind w:left="1320" w:right="3933" w:hanging="600"/>
      </w:pPr>
      <w:r>
        <w:t>public class project extends JFrame implements ActionListener {</w:t>
      </w:r>
      <w:r>
        <w:rPr>
          <w:spacing w:val="-58"/>
        </w:rPr>
        <w:t xml:space="preserve"> </w:t>
      </w:r>
      <w:r>
        <w:t>String atype, meter;</w:t>
      </w:r>
    </w:p>
    <w:p>
      <w:pPr>
        <w:pStyle w:val="10"/>
        <w:spacing w:line="376" w:lineRule="auto"/>
        <w:ind w:left="2040" w:right="6179" w:hanging="720"/>
      </w:pPr>
      <w:r>
        <w:t>project(String atype,String meter) {</w:t>
      </w:r>
      <w:r>
        <w:rPr>
          <w:spacing w:val="-58"/>
        </w:rPr>
        <w:t xml:space="preserve"> </w:t>
      </w:r>
      <w:r>
        <w:t>this.atype = atype;</w:t>
      </w:r>
      <w:r>
        <w:rPr>
          <w:spacing w:val="1"/>
        </w:rPr>
        <w:t xml:space="preserve"> </w:t>
      </w:r>
      <w:r>
        <w:t>this.meter = meter;</w:t>
      </w:r>
    </w:p>
    <w:p>
      <w:pPr>
        <w:pStyle w:val="10"/>
        <w:spacing w:line="272" w:lineRule="exact"/>
        <w:ind w:left="2040"/>
      </w:pPr>
      <w:r>
        <w:t>setExtendedState(JFrame.MAXIMIZED_BOTH);</w:t>
      </w:r>
    </w:p>
    <w:p>
      <w:pPr>
        <w:pStyle w:val="10"/>
        <w:spacing w:before="153" w:line="376" w:lineRule="auto"/>
        <w:ind w:left="1320" w:right="1367"/>
      </w:pPr>
      <w:r>
        <w:t>ImageIcon</w:t>
      </w:r>
      <w:r>
        <w:rPr>
          <w:spacing w:val="-8"/>
        </w:rPr>
        <w:t xml:space="preserve"> </w:t>
      </w:r>
      <w:r>
        <w:t>i1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ImageIcon(ClassLoader.getSystemResource("icons/elect1.jpg"));</w:t>
      </w:r>
      <w:r>
        <w:rPr>
          <w:spacing w:val="-57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i2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i1.getImage().getScaledInstance(1550,</w:t>
      </w:r>
      <w:r>
        <w:rPr>
          <w:spacing w:val="-5"/>
        </w:rPr>
        <w:t xml:space="preserve"> </w:t>
      </w:r>
      <w:r>
        <w:t>850,</w:t>
      </w:r>
      <w:r>
        <w:rPr>
          <w:spacing w:val="-5"/>
        </w:rPr>
        <w:t xml:space="preserve"> </w:t>
      </w:r>
      <w:r>
        <w:t>Image.SCALE_DEFAULT);</w:t>
      </w:r>
    </w:p>
    <w:p>
      <w:pPr>
        <w:pStyle w:val="10"/>
        <w:spacing w:line="376" w:lineRule="auto"/>
        <w:ind w:left="2040" w:right="5452"/>
      </w:pPr>
      <w:r>
        <w:t>ImageIcon i3 = new ImageIcon(i2);</w:t>
      </w:r>
      <w:r>
        <w:rPr>
          <w:spacing w:val="-58"/>
        </w:rPr>
        <w:t xml:space="preserve"> </w:t>
      </w:r>
      <w:r>
        <w:t>JLabel image = new JLabel(i3);</w:t>
      </w:r>
      <w:r>
        <w:rPr>
          <w:spacing w:val="1"/>
        </w:rPr>
        <w:t xml:space="preserve"> </w:t>
      </w:r>
      <w:r>
        <w:t>add(image);</w:t>
      </w:r>
    </w:p>
    <w:p>
      <w:pPr>
        <w:pStyle w:val="10"/>
        <w:spacing w:line="376" w:lineRule="auto"/>
        <w:ind w:left="2040" w:right="5571"/>
      </w:pPr>
      <w:r>
        <w:t>JMenuBar mb = new JMenuBar();</w:t>
      </w:r>
      <w:r>
        <w:rPr>
          <w:spacing w:val="-58"/>
        </w:rPr>
        <w:t xml:space="preserve"> </w:t>
      </w:r>
      <w:r>
        <w:t>setJMenuBar(mb);</w:t>
      </w:r>
    </w:p>
    <w:p>
      <w:pPr>
        <w:pStyle w:val="10"/>
        <w:spacing w:line="376" w:lineRule="auto"/>
        <w:ind w:left="2040" w:right="5069"/>
      </w:pPr>
      <w:r>
        <w:t>JMenu master = new JMenu("Master");</w:t>
      </w:r>
      <w:r>
        <w:rPr>
          <w:spacing w:val="-58"/>
        </w:rPr>
        <w:t xml:space="preserve"> </w:t>
      </w:r>
      <w:r>
        <w:t>master.setForeground(Color.BLUE);</w:t>
      </w:r>
    </w:p>
    <w:p>
      <w:pPr>
        <w:spacing w:after="0" w:line="376" w:lineRule="auto"/>
        <w:sectPr>
          <w:type w:val="continuous"/>
          <w:pgSz w:w="11920" w:h="16840"/>
          <w:pgMar w:top="1320" w:right="260" w:bottom="280" w:left="720" w:header="720" w:footer="720" w:gutter="0"/>
          <w:cols w:space="720" w:num="1"/>
        </w:sectPr>
      </w:pPr>
    </w:p>
    <w:p>
      <w:pPr>
        <w:pStyle w:val="10"/>
        <w:spacing w:before="60" w:line="376" w:lineRule="auto"/>
        <w:ind w:left="2040" w:right="2492"/>
      </w:pPr>
      <w:r>
        <w:t>JMenuItem newcustomer = new JMenuItem("New Customer");</w:t>
      </w:r>
      <w:r>
        <w:rPr>
          <w:spacing w:val="1"/>
        </w:rPr>
        <w:t xml:space="preserve"> </w:t>
      </w:r>
      <w:r>
        <w:t>newcustomer.setFont(new</w:t>
      </w:r>
      <w:r>
        <w:rPr>
          <w:spacing w:val="-10"/>
        </w:rPr>
        <w:t xml:space="preserve"> </w:t>
      </w:r>
      <w:r>
        <w:t>Font("monospaced",</w:t>
      </w:r>
      <w:r>
        <w:rPr>
          <w:spacing w:val="-9"/>
        </w:rPr>
        <w:t xml:space="preserve"> </w:t>
      </w:r>
      <w:r>
        <w:t>Font.PLAIN,</w:t>
      </w:r>
      <w:r>
        <w:rPr>
          <w:spacing w:val="-9"/>
        </w:rPr>
        <w:t xml:space="preserve"> </w:t>
      </w:r>
      <w:r>
        <w:t>12));</w:t>
      </w:r>
      <w:r>
        <w:rPr>
          <w:spacing w:val="-57"/>
        </w:rPr>
        <w:t xml:space="preserve"> </w:t>
      </w:r>
      <w:r>
        <w:t>newcustomer.setBackground(Color.WHITE);</w:t>
      </w:r>
    </w:p>
    <w:p>
      <w:pPr>
        <w:pStyle w:val="10"/>
        <w:spacing w:line="272" w:lineRule="exact"/>
        <w:ind w:left="720"/>
      </w:pPr>
      <w:r>
        <w:t>ImageIcon</w:t>
      </w:r>
      <w:r>
        <w:rPr>
          <w:spacing w:val="-3"/>
        </w:rPr>
        <w:t xml:space="preserve"> </w:t>
      </w:r>
      <w:r>
        <w:t>icon1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ImageIcon(ClassLoader.getSystemResource("icons/icon1.png"));</w:t>
      </w:r>
    </w:p>
    <w:p>
      <w:pPr>
        <w:pStyle w:val="10"/>
        <w:spacing w:before="156"/>
        <w:ind w:left="720" w:right="3080" w:firstLine="1320"/>
      </w:pPr>
      <w:r>
        <w:t>Image image1 = icon1.getImage().getScaledInstance(20, 20,</w:t>
      </w:r>
      <w:r>
        <w:rPr>
          <w:spacing w:val="-58"/>
        </w:rPr>
        <w:t xml:space="preserve"> </w:t>
      </w:r>
      <w:r>
        <w:t>Image.SCALE_DEFAULT);</w:t>
      </w:r>
    </w:p>
    <w:p>
      <w:pPr>
        <w:pStyle w:val="10"/>
        <w:spacing w:before="156" w:line="376" w:lineRule="auto"/>
        <w:ind w:left="2040" w:right="4292"/>
      </w:pPr>
      <w:r>
        <w:rPr>
          <w:spacing w:val="-1"/>
        </w:rPr>
        <w:t xml:space="preserve">newcustomer.setIcon(new </w:t>
      </w:r>
      <w:r>
        <w:t>ImageIcon(image1));</w:t>
      </w:r>
      <w:r>
        <w:rPr>
          <w:spacing w:val="-57"/>
        </w:rPr>
        <w:t xml:space="preserve"> </w:t>
      </w:r>
      <w:r>
        <w:t>newcustomer.addActionListener(this);</w:t>
      </w:r>
      <w:r>
        <w:rPr>
          <w:spacing w:val="1"/>
        </w:rPr>
        <w:t xml:space="preserve"> </w:t>
      </w:r>
      <w:r>
        <w:t>master.add(newcustomer);</w:t>
      </w:r>
    </w:p>
    <w:p>
      <w:pPr>
        <w:pStyle w:val="10"/>
        <w:spacing w:before="2"/>
        <w:rPr>
          <w:sz w:val="37"/>
        </w:rPr>
      </w:pPr>
    </w:p>
    <w:p>
      <w:pPr>
        <w:pStyle w:val="10"/>
        <w:spacing w:line="376" w:lineRule="auto"/>
        <w:ind w:left="2040" w:right="2238"/>
      </w:pPr>
      <w:r>
        <w:t>JMenuItem customerdetails = new JMenuItem("Customer Details");</w:t>
      </w:r>
      <w:r>
        <w:rPr>
          <w:spacing w:val="1"/>
        </w:rPr>
        <w:t xml:space="preserve"> </w:t>
      </w:r>
      <w:r>
        <w:t>customerdetails.setFont(new Font("monospaced", Font.PLAIN, 12));</w:t>
      </w:r>
      <w:r>
        <w:rPr>
          <w:spacing w:val="-58"/>
        </w:rPr>
        <w:t xml:space="preserve"> </w:t>
      </w:r>
      <w:r>
        <w:t>customerdetails.setBackground(Color.WHITE);</w:t>
      </w:r>
    </w:p>
    <w:p>
      <w:pPr>
        <w:pStyle w:val="10"/>
        <w:spacing w:line="376" w:lineRule="auto"/>
        <w:ind w:left="720" w:right="1600"/>
      </w:pPr>
      <w:r>
        <w:t>ImageIcon</w:t>
      </w:r>
      <w:r>
        <w:rPr>
          <w:spacing w:val="-8"/>
        </w:rPr>
        <w:t xml:space="preserve"> </w:t>
      </w:r>
      <w:r>
        <w:t>icon2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ImageIcon(ClassLoader.getSystemResource("icons/icon2.png"));</w:t>
      </w:r>
      <w:r>
        <w:rPr>
          <w:spacing w:val="-57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image2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icon2.getImage().getScaledInstance(20,</w:t>
      </w:r>
      <w:r>
        <w:rPr>
          <w:spacing w:val="-8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Image.SCALE_DEFAULT);</w:t>
      </w:r>
    </w:p>
    <w:p>
      <w:pPr>
        <w:pStyle w:val="10"/>
        <w:spacing w:line="376" w:lineRule="auto"/>
        <w:ind w:left="2040" w:right="4042"/>
      </w:pPr>
      <w:r>
        <w:t>customerdetails.setIcon(new ImageIcon(image2));</w:t>
      </w:r>
      <w:r>
        <w:rPr>
          <w:spacing w:val="-58"/>
        </w:rPr>
        <w:t xml:space="preserve"> </w:t>
      </w:r>
      <w:r>
        <w:t>customerdetails.addActionListener(this);</w:t>
      </w:r>
      <w:r>
        <w:rPr>
          <w:spacing w:val="1"/>
        </w:rPr>
        <w:t xml:space="preserve"> </w:t>
      </w:r>
      <w:r>
        <w:t>master.add(customerdetails);</w:t>
      </w:r>
    </w:p>
    <w:p>
      <w:pPr>
        <w:pStyle w:val="10"/>
        <w:spacing w:before="8"/>
        <w:rPr>
          <w:sz w:val="36"/>
        </w:rPr>
      </w:pPr>
    </w:p>
    <w:p>
      <w:pPr>
        <w:pStyle w:val="10"/>
        <w:spacing w:line="376" w:lineRule="auto"/>
        <w:ind w:left="2040" w:right="2318"/>
      </w:pPr>
      <w:r>
        <w:t>JMenuItem depositedetails = new JMenuItem("Deposite Details");</w:t>
      </w:r>
      <w:r>
        <w:rPr>
          <w:spacing w:val="1"/>
        </w:rPr>
        <w:t xml:space="preserve"> </w:t>
      </w:r>
      <w:r>
        <w:t>depositedetails.setFont(new Font("monospaced", Font.PLAIN, 12));</w:t>
      </w:r>
      <w:r>
        <w:rPr>
          <w:spacing w:val="-58"/>
        </w:rPr>
        <w:t xml:space="preserve"> </w:t>
      </w:r>
      <w:r>
        <w:t>depositedetails.setBackground(Color.WHITE);</w:t>
      </w:r>
    </w:p>
    <w:p>
      <w:pPr>
        <w:pStyle w:val="10"/>
        <w:spacing w:line="376" w:lineRule="auto"/>
        <w:ind w:left="720" w:right="1600"/>
      </w:pPr>
      <w:r>
        <w:t>ImageIcon</w:t>
      </w:r>
      <w:r>
        <w:rPr>
          <w:spacing w:val="-8"/>
        </w:rPr>
        <w:t xml:space="preserve"> </w:t>
      </w:r>
      <w:r>
        <w:t>icon3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ImageIcon(ClassLoader.getSystemResource("icons/icon3.png"));</w:t>
      </w:r>
      <w:r>
        <w:rPr>
          <w:spacing w:val="-57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image3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icon3.getImage().getScaledInstance(20,</w:t>
      </w:r>
      <w:r>
        <w:rPr>
          <w:spacing w:val="-8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Image.SCALE_DEFAULT);</w:t>
      </w:r>
    </w:p>
    <w:p>
      <w:pPr>
        <w:pStyle w:val="10"/>
        <w:spacing w:line="376" w:lineRule="auto"/>
        <w:ind w:left="2040" w:right="4121"/>
      </w:pPr>
      <w:r>
        <w:t>depositedetails.setIcon(new ImageIcon(image3));</w:t>
      </w:r>
      <w:r>
        <w:rPr>
          <w:spacing w:val="-58"/>
        </w:rPr>
        <w:t xml:space="preserve"> </w:t>
      </w:r>
      <w:r>
        <w:t>depositedetails.addActionListener(this);</w:t>
      </w:r>
      <w:r>
        <w:rPr>
          <w:spacing w:val="1"/>
        </w:rPr>
        <w:t xml:space="preserve"> </w:t>
      </w:r>
      <w:r>
        <w:t>master.add(depositedetails);</w:t>
      </w:r>
    </w:p>
    <w:p>
      <w:pPr>
        <w:pStyle w:val="10"/>
        <w:spacing w:before="7"/>
        <w:rPr>
          <w:sz w:val="36"/>
        </w:rPr>
      </w:pPr>
    </w:p>
    <w:p>
      <w:pPr>
        <w:pStyle w:val="10"/>
        <w:spacing w:line="376" w:lineRule="auto"/>
        <w:ind w:left="2040" w:right="2571"/>
      </w:pPr>
      <w:r>
        <w:t>JMenuItem calculatebill = new JMenuItem("Calculate Bill");</w:t>
      </w:r>
      <w:r>
        <w:rPr>
          <w:spacing w:val="1"/>
        </w:rPr>
        <w:t xml:space="preserve"> </w:t>
      </w:r>
      <w:r>
        <w:t>calculatebill.setFont(new Font("monospaced", Font.PLAIN, 12));</w:t>
      </w:r>
      <w:r>
        <w:rPr>
          <w:spacing w:val="-58"/>
        </w:rPr>
        <w:t xml:space="preserve"> </w:t>
      </w:r>
      <w:r>
        <w:t>calculatebill.setBackground(Color.WHITE);</w:t>
      </w:r>
    </w:p>
    <w:p>
      <w:pPr>
        <w:pStyle w:val="10"/>
        <w:spacing w:line="376" w:lineRule="auto"/>
        <w:ind w:left="720" w:right="1600"/>
      </w:pPr>
      <w:r>
        <w:t>ImageIcon</w:t>
      </w:r>
      <w:r>
        <w:rPr>
          <w:spacing w:val="-8"/>
        </w:rPr>
        <w:t xml:space="preserve"> </w:t>
      </w:r>
      <w:r>
        <w:t>icon4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ImageIcon(ClassLoader.getSystemResource("icons/icon5.png"));</w:t>
      </w:r>
      <w:r>
        <w:rPr>
          <w:spacing w:val="-57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image4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icon4.getImage().getScaledInstance(20,</w:t>
      </w:r>
      <w:r>
        <w:rPr>
          <w:spacing w:val="-8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Image.SCALE_DEFAULT);</w:t>
      </w:r>
    </w:p>
    <w:p>
      <w:pPr>
        <w:pStyle w:val="10"/>
        <w:spacing w:line="376" w:lineRule="auto"/>
        <w:ind w:left="2040" w:right="4375"/>
      </w:pPr>
      <w:r>
        <w:t>calculatebill.setIcon(new ImageIcon(image4));</w:t>
      </w:r>
      <w:r>
        <w:rPr>
          <w:spacing w:val="-58"/>
        </w:rPr>
        <w:t xml:space="preserve"> </w:t>
      </w:r>
      <w:r>
        <w:t>calculatebill.addActionListener(this);</w:t>
      </w:r>
    </w:p>
    <w:p>
      <w:pPr>
        <w:spacing w:after="0" w:line="376" w:lineRule="auto"/>
        <w:sectPr>
          <w:pgSz w:w="11920" w:h="16840"/>
          <w:pgMar w:top="1300" w:right="260" w:bottom="280" w:left="720" w:header="720" w:footer="720" w:gutter="0"/>
          <w:cols w:space="720" w:num="1"/>
        </w:sectPr>
      </w:pPr>
    </w:p>
    <w:p>
      <w:pPr>
        <w:pStyle w:val="10"/>
        <w:spacing w:before="60"/>
        <w:ind w:left="2040"/>
      </w:pPr>
      <w:r>
        <w:t>master.add(calculatebill);</w:t>
      </w:r>
    </w:p>
    <w:p>
      <w:pPr>
        <w:pStyle w:val="10"/>
        <w:rPr>
          <w:sz w:val="26"/>
        </w:rPr>
      </w:pPr>
    </w:p>
    <w:p>
      <w:pPr>
        <w:pStyle w:val="10"/>
        <w:spacing w:before="1"/>
        <w:rPr>
          <w:sz w:val="25"/>
        </w:rPr>
      </w:pPr>
    </w:p>
    <w:p>
      <w:pPr>
        <w:pStyle w:val="10"/>
        <w:spacing w:line="376" w:lineRule="auto"/>
        <w:ind w:left="2040" w:right="4842"/>
      </w:pPr>
      <w:r>
        <w:t>JMenu info = new JMenu("Information");</w:t>
      </w:r>
      <w:r>
        <w:rPr>
          <w:spacing w:val="-58"/>
        </w:rPr>
        <w:t xml:space="preserve"> </w:t>
      </w:r>
      <w:r>
        <w:t>info.setForeground(Color.RED);</w:t>
      </w:r>
    </w:p>
    <w:p>
      <w:pPr>
        <w:pStyle w:val="10"/>
        <w:spacing w:before="4"/>
        <w:rPr>
          <w:sz w:val="37"/>
        </w:rPr>
      </w:pPr>
    </w:p>
    <w:p>
      <w:pPr>
        <w:pStyle w:val="10"/>
        <w:spacing w:line="376" w:lineRule="auto"/>
        <w:ind w:left="2040" w:right="1823"/>
      </w:pPr>
      <w:r>
        <w:t>JMenuItem updateinformation = new JMenuItem("Update Information");</w:t>
      </w:r>
      <w:r>
        <w:rPr>
          <w:spacing w:val="-58"/>
        </w:rPr>
        <w:t xml:space="preserve"> </w:t>
      </w:r>
      <w:r>
        <w:t>updateinformation.setFont(new Font("monospaced", Font.PLAIN, 12));</w:t>
      </w:r>
      <w:r>
        <w:rPr>
          <w:spacing w:val="1"/>
        </w:rPr>
        <w:t xml:space="preserve"> </w:t>
      </w:r>
      <w:r>
        <w:t>updateinformation.setBackground(Color.WHITE);</w:t>
      </w:r>
    </w:p>
    <w:p>
      <w:pPr>
        <w:pStyle w:val="10"/>
        <w:spacing w:line="376" w:lineRule="auto"/>
        <w:ind w:left="720" w:right="1600"/>
      </w:pPr>
      <w:r>
        <w:t>ImageIcon</w:t>
      </w:r>
      <w:r>
        <w:rPr>
          <w:spacing w:val="-8"/>
        </w:rPr>
        <w:t xml:space="preserve"> </w:t>
      </w:r>
      <w:r>
        <w:t>icon5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ImageIcon(ClassLoader.getSystemResource("icons/icon4.png"));</w:t>
      </w:r>
      <w:r>
        <w:rPr>
          <w:spacing w:val="-57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image5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icon5.getImage().getScaledInstance(20,</w:t>
      </w:r>
      <w:r>
        <w:rPr>
          <w:spacing w:val="-8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Image.SCALE_DEFAULT);</w:t>
      </w:r>
    </w:p>
    <w:p>
      <w:pPr>
        <w:pStyle w:val="10"/>
        <w:spacing w:line="376" w:lineRule="auto"/>
        <w:ind w:left="2040" w:right="3775"/>
      </w:pPr>
      <w:r>
        <w:t>updateinformation.setIcon(new ImageIcon(image5));</w:t>
      </w:r>
      <w:r>
        <w:rPr>
          <w:spacing w:val="-58"/>
        </w:rPr>
        <w:t xml:space="preserve"> </w:t>
      </w:r>
      <w:r>
        <w:t>updateinformation.addActionListener(this);</w:t>
      </w:r>
      <w:r>
        <w:rPr>
          <w:spacing w:val="1"/>
        </w:rPr>
        <w:t xml:space="preserve"> </w:t>
      </w:r>
      <w:r>
        <w:t>info.add(updateinformation);</w:t>
      </w:r>
    </w:p>
    <w:p>
      <w:pPr>
        <w:pStyle w:val="10"/>
        <w:spacing w:before="8"/>
        <w:rPr>
          <w:sz w:val="36"/>
        </w:rPr>
      </w:pPr>
    </w:p>
    <w:p>
      <w:pPr>
        <w:pStyle w:val="10"/>
        <w:spacing w:line="376" w:lineRule="auto"/>
        <w:ind w:left="2040" w:right="2162"/>
        <w:jc w:val="both"/>
      </w:pPr>
      <w:r>
        <w:t>JMenuItem viewinformation = new JMenuItem("View Information");</w:t>
      </w:r>
      <w:r>
        <w:rPr>
          <w:spacing w:val="-57"/>
        </w:rPr>
        <w:t xml:space="preserve"> </w:t>
      </w:r>
      <w:r>
        <w:t>viewinformation.setFont(new Font("monospaced", Font.PLAIN, 12));</w:t>
      </w:r>
      <w:r>
        <w:rPr>
          <w:spacing w:val="-58"/>
        </w:rPr>
        <w:t xml:space="preserve"> </w:t>
      </w:r>
      <w:r>
        <w:t>viewinformation.setBackground(Color.WHITE);</w:t>
      </w:r>
    </w:p>
    <w:p>
      <w:pPr>
        <w:pStyle w:val="10"/>
        <w:spacing w:line="376" w:lineRule="auto"/>
        <w:ind w:left="720" w:right="1609"/>
        <w:jc w:val="both"/>
      </w:pPr>
      <w:r>
        <w:t>ImageIcon</w:t>
      </w:r>
      <w:r>
        <w:rPr>
          <w:spacing w:val="-8"/>
        </w:rPr>
        <w:t xml:space="preserve"> </w:t>
      </w:r>
      <w:r>
        <w:t>icon6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ImageIcon(ClassLoader.getSystemResource("icons/icon6.png"));</w:t>
      </w:r>
      <w:r>
        <w:rPr>
          <w:spacing w:val="-58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image6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icon6.getImage().getScaledInstance(20,</w:t>
      </w:r>
      <w:r>
        <w:rPr>
          <w:spacing w:val="-8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Image.SCALE_DEFAULT);</w:t>
      </w:r>
    </w:p>
    <w:p>
      <w:pPr>
        <w:pStyle w:val="10"/>
        <w:spacing w:line="376" w:lineRule="auto"/>
        <w:ind w:left="2040" w:right="3948"/>
      </w:pPr>
      <w:r>
        <w:t>viewinformation.setIcon(new ImageIcon(image6));</w:t>
      </w:r>
      <w:r>
        <w:rPr>
          <w:spacing w:val="-58"/>
        </w:rPr>
        <w:t xml:space="preserve"> </w:t>
      </w:r>
      <w:r>
        <w:t>viewinformation.addActionListener(this);</w:t>
      </w:r>
      <w:r>
        <w:rPr>
          <w:spacing w:val="1"/>
        </w:rPr>
        <w:t xml:space="preserve"> </w:t>
      </w:r>
      <w:r>
        <w:t>info.add(viewinformation);</w:t>
      </w:r>
    </w:p>
    <w:p>
      <w:pPr>
        <w:pStyle w:val="10"/>
        <w:spacing w:before="7"/>
        <w:rPr>
          <w:sz w:val="36"/>
        </w:rPr>
      </w:pPr>
    </w:p>
    <w:p>
      <w:pPr>
        <w:pStyle w:val="10"/>
        <w:spacing w:line="376" w:lineRule="auto"/>
        <w:ind w:left="2040" w:right="5522"/>
      </w:pPr>
      <w:r>
        <w:t>JMenu user = new JMenu("User");</w:t>
      </w:r>
      <w:r>
        <w:rPr>
          <w:spacing w:val="-58"/>
        </w:rPr>
        <w:t xml:space="preserve"> </w:t>
      </w:r>
      <w:r>
        <w:t>user.setForeground(Color.BLUE);</w:t>
      </w:r>
    </w:p>
    <w:p>
      <w:pPr>
        <w:pStyle w:val="10"/>
        <w:spacing w:before="4"/>
        <w:rPr>
          <w:sz w:val="37"/>
        </w:rPr>
      </w:pPr>
    </w:p>
    <w:p>
      <w:pPr>
        <w:pStyle w:val="10"/>
        <w:spacing w:line="376" w:lineRule="auto"/>
        <w:ind w:left="2040" w:right="3077"/>
      </w:pPr>
      <w:r>
        <w:t>JMenuItem paybill = new JMenuItem("Pay Bill");</w:t>
      </w:r>
      <w:r>
        <w:rPr>
          <w:spacing w:val="1"/>
        </w:rPr>
        <w:t xml:space="preserve"> </w:t>
      </w:r>
      <w:r>
        <w:t>paybill.setFont(new Font("monospaced", Font.PLAIN, 12));</w:t>
      </w:r>
      <w:r>
        <w:rPr>
          <w:spacing w:val="-58"/>
        </w:rPr>
        <w:t xml:space="preserve"> </w:t>
      </w:r>
      <w:r>
        <w:t>paybill.setBackground(Color.WHITE);</w:t>
      </w:r>
    </w:p>
    <w:p>
      <w:pPr>
        <w:pStyle w:val="10"/>
        <w:spacing w:line="376" w:lineRule="auto"/>
        <w:ind w:left="720" w:right="1600"/>
      </w:pPr>
      <w:r>
        <w:t>ImageIcon</w:t>
      </w:r>
      <w:r>
        <w:rPr>
          <w:spacing w:val="-8"/>
        </w:rPr>
        <w:t xml:space="preserve"> </w:t>
      </w:r>
      <w:r>
        <w:t>icon7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ImageIcon(ClassLoader.getSystemResource("icons/icon7.png"));</w:t>
      </w:r>
      <w:r>
        <w:rPr>
          <w:spacing w:val="-57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image7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icon7.getImage().getScaledInstance(20,</w:t>
      </w:r>
      <w:r>
        <w:rPr>
          <w:spacing w:val="-8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Image.SCALE_DEFAULT);</w:t>
      </w:r>
    </w:p>
    <w:p>
      <w:pPr>
        <w:pStyle w:val="10"/>
        <w:spacing w:line="376" w:lineRule="auto"/>
        <w:ind w:left="2040" w:right="4881"/>
      </w:pPr>
      <w:r>
        <w:t>paybill.setIcon(new ImageIcon(image7));</w:t>
      </w:r>
      <w:r>
        <w:rPr>
          <w:spacing w:val="-58"/>
        </w:rPr>
        <w:t xml:space="preserve"> </w:t>
      </w:r>
      <w:r>
        <w:t>paybill.addActionListener(this);</w:t>
      </w:r>
      <w:r>
        <w:rPr>
          <w:spacing w:val="1"/>
        </w:rPr>
        <w:t xml:space="preserve"> </w:t>
      </w:r>
      <w:r>
        <w:t>user.add(paybill);</w:t>
      </w:r>
    </w:p>
    <w:p>
      <w:pPr>
        <w:spacing w:after="0" w:line="376" w:lineRule="auto"/>
        <w:sectPr>
          <w:pgSz w:w="11920" w:h="16840"/>
          <w:pgMar w:top="1300" w:right="260" w:bottom="280" w:left="720" w:header="720" w:footer="720" w:gutter="0"/>
          <w:cols w:space="720" w:num="1"/>
        </w:sectPr>
      </w:pPr>
    </w:p>
    <w:p>
      <w:pPr>
        <w:pStyle w:val="10"/>
        <w:spacing w:before="60" w:line="376" w:lineRule="auto"/>
        <w:ind w:left="2040" w:right="2797"/>
      </w:pPr>
      <w:r>
        <w:t>JMenuItem billdetails = new JMenuItem("Bill Details");</w:t>
      </w:r>
      <w:r>
        <w:rPr>
          <w:spacing w:val="1"/>
        </w:rPr>
        <w:t xml:space="preserve"> </w:t>
      </w:r>
      <w:r>
        <w:t>billdetails.setFont(new Font("monospaced", Font.PLAIN, 12));</w:t>
      </w:r>
      <w:r>
        <w:rPr>
          <w:spacing w:val="-58"/>
        </w:rPr>
        <w:t xml:space="preserve"> </w:t>
      </w:r>
      <w:r>
        <w:t>billdetails.setBackground(Color.WHITE);</w:t>
      </w:r>
    </w:p>
    <w:p>
      <w:pPr>
        <w:pStyle w:val="10"/>
        <w:spacing w:line="376" w:lineRule="auto"/>
        <w:ind w:left="720" w:right="1600"/>
      </w:pPr>
      <w:r>
        <w:t>ImageIcon</w:t>
      </w:r>
      <w:r>
        <w:rPr>
          <w:spacing w:val="-8"/>
        </w:rPr>
        <w:t xml:space="preserve"> </w:t>
      </w:r>
      <w:r>
        <w:t>icon8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ImageIcon(ClassLoader.getSystemResource("icons/icon8.png"));</w:t>
      </w:r>
      <w:r>
        <w:rPr>
          <w:spacing w:val="-57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image8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icon8.getImage().getScaledInstance(20,</w:t>
      </w:r>
      <w:r>
        <w:rPr>
          <w:spacing w:val="-8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Image.SCALE_DEFAULT);</w:t>
      </w:r>
    </w:p>
    <w:p>
      <w:pPr>
        <w:pStyle w:val="10"/>
        <w:spacing w:line="376" w:lineRule="auto"/>
        <w:ind w:left="2040" w:right="4601"/>
      </w:pPr>
      <w:r>
        <w:t>billdetails.setIcon(new ImageIcon(image8));</w:t>
      </w:r>
      <w:r>
        <w:rPr>
          <w:spacing w:val="-58"/>
        </w:rPr>
        <w:t xml:space="preserve"> </w:t>
      </w:r>
      <w:r>
        <w:t>billdetails.addActionListener(this);</w:t>
      </w:r>
      <w:r>
        <w:rPr>
          <w:spacing w:val="1"/>
        </w:rPr>
        <w:t xml:space="preserve"> </w:t>
      </w:r>
      <w:r>
        <w:t>user.add(billdetails);</w:t>
      </w:r>
    </w:p>
    <w:p>
      <w:pPr>
        <w:pStyle w:val="10"/>
        <w:spacing w:before="7"/>
        <w:rPr>
          <w:sz w:val="36"/>
        </w:rPr>
      </w:pPr>
    </w:p>
    <w:p>
      <w:pPr>
        <w:pStyle w:val="10"/>
        <w:spacing w:line="376" w:lineRule="auto"/>
        <w:ind w:left="2040" w:right="5149"/>
      </w:pPr>
      <w:r>
        <w:t>JMenu report = new JMenu("Report");</w:t>
      </w:r>
      <w:r>
        <w:rPr>
          <w:spacing w:val="-58"/>
        </w:rPr>
        <w:t xml:space="preserve"> </w:t>
      </w:r>
      <w:r>
        <w:t>report.setForeground(Color.RED);</w:t>
      </w:r>
    </w:p>
    <w:p>
      <w:pPr>
        <w:pStyle w:val="10"/>
        <w:spacing w:before="4"/>
        <w:rPr>
          <w:sz w:val="37"/>
        </w:rPr>
      </w:pPr>
    </w:p>
    <w:p>
      <w:pPr>
        <w:pStyle w:val="10"/>
        <w:spacing w:line="376" w:lineRule="auto"/>
        <w:ind w:left="2040" w:right="2611"/>
      </w:pPr>
      <w:r>
        <w:t>JMenuItem generatebill = new JMenuItem("Generate Bill");</w:t>
      </w:r>
      <w:r>
        <w:rPr>
          <w:spacing w:val="1"/>
        </w:rPr>
        <w:t xml:space="preserve"> </w:t>
      </w:r>
      <w:r>
        <w:t>generatebill.setFont(new Font("monospaced", Font.PLAIN, 12));</w:t>
      </w:r>
      <w:r>
        <w:rPr>
          <w:spacing w:val="-58"/>
        </w:rPr>
        <w:t xml:space="preserve"> </w:t>
      </w:r>
      <w:r>
        <w:t>generatebill.setBackground(Color.WHITE);</w:t>
      </w:r>
    </w:p>
    <w:p>
      <w:pPr>
        <w:pStyle w:val="10"/>
        <w:spacing w:line="376" w:lineRule="auto"/>
        <w:ind w:left="720" w:right="1600"/>
      </w:pPr>
      <w:r>
        <w:t>ImageIcon</w:t>
      </w:r>
      <w:r>
        <w:rPr>
          <w:spacing w:val="-8"/>
        </w:rPr>
        <w:t xml:space="preserve"> </w:t>
      </w:r>
      <w:r>
        <w:t>icon9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ImageIcon(ClassLoader.getSystemResource("icons/icon9.png"));</w:t>
      </w:r>
      <w:r>
        <w:rPr>
          <w:spacing w:val="-57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image9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icon9.getImage().getScaledInstance(20,</w:t>
      </w:r>
      <w:r>
        <w:rPr>
          <w:spacing w:val="-8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Image.SCALE_DEFAULT);</w:t>
      </w:r>
    </w:p>
    <w:p>
      <w:pPr>
        <w:pStyle w:val="10"/>
        <w:spacing w:line="376" w:lineRule="auto"/>
        <w:ind w:left="2040" w:right="4415"/>
      </w:pPr>
      <w:r>
        <w:t>generatebill.setIcon(new ImageIcon(image9));</w:t>
      </w:r>
      <w:r>
        <w:rPr>
          <w:spacing w:val="-58"/>
        </w:rPr>
        <w:t xml:space="preserve"> </w:t>
      </w:r>
      <w:r>
        <w:t>generatebill.addActionListener(this);</w:t>
      </w:r>
      <w:r>
        <w:rPr>
          <w:spacing w:val="1"/>
        </w:rPr>
        <w:t xml:space="preserve"> </w:t>
      </w:r>
      <w:r>
        <w:t>report.add(generatebill);</w:t>
      </w:r>
    </w:p>
    <w:p>
      <w:pPr>
        <w:pStyle w:val="10"/>
        <w:spacing w:before="8"/>
        <w:rPr>
          <w:sz w:val="36"/>
        </w:rPr>
      </w:pPr>
    </w:p>
    <w:p>
      <w:pPr>
        <w:pStyle w:val="10"/>
        <w:spacing w:line="376" w:lineRule="auto"/>
        <w:ind w:left="2040" w:right="5429"/>
      </w:pPr>
      <w:r>
        <w:t>JMenu mexit = new JMenu("Exit");</w:t>
      </w:r>
      <w:r>
        <w:rPr>
          <w:spacing w:val="-58"/>
        </w:rPr>
        <w:t xml:space="preserve"> </w:t>
      </w:r>
      <w:r>
        <w:rPr>
          <w:spacing w:val="-1"/>
        </w:rPr>
        <w:t>mexit.setForeground(Color.BLUE);</w:t>
      </w:r>
    </w:p>
    <w:p>
      <w:pPr>
        <w:pStyle w:val="10"/>
        <w:spacing w:before="3"/>
        <w:rPr>
          <w:sz w:val="37"/>
        </w:rPr>
      </w:pPr>
    </w:p>
    <w:p>
      <w:pPr>
        <w:pStyle w:val="10"/>
        <w:spacing w:before="1" w:line="376" w:lineRule="auto"/>
        <w:ind w:left="2040" w:right="3384"/>
      </w:pPr>
      <w:r>
        <w:t>JMenuItem exit = new JMenuItem("Exit");</w:t>
      </w:r>
      <w:r>
        <w:rPr>
          <w:spacing w:val="1"/>
        </w:rPr>
        <w:t xml:space="preserve"> </w:t>
      </w:r>
      <w:r>
        <w:t>exit.setFont(new Font("monospaced", Font.PLAIN, 12));</w:t>
      </w:r>
      <w:r>
        <w:rPr>
          <w:spacing w:val="-58"/>
        </w:rPr>
        <w:t xml:space="preserve"> </w:t>
      </w:r>
      <w:r>
        <w:t>exit.setBackground(Color.WHITE);</w:t>
      </w:r>
    </w:p>
    <w:p>
      <w:pPr>
        <w:pStyle w:val="10"/>
        <w:spacing w:line="376" w:lineRule="auto"/>
        <w:ind w:left="720" w:right="1374"/>
      </w:pPr>
      <w:r>
        <w:t>ImageIcon</w:t>
      </w:r>
      <w:r>
        <w:rPr>
          <w:spacing w:val="-10"/>
        </w:rPr>
        <w:t xml:space="preserve"> </w:t>
      </w:r>
      <w:r>
        <w:t>icon12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ImageIcon(ClassLoader.getSystemResource("icons/icon11.png"));</w:t>
      </w:r>
      <w:r>
        <w:rPr>
          <w:spacing w:val="-57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image12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icon12.getImage().getScaledInstance(20,</w:t>
      </w:r>
      <w:r>
        <w:rPr>
          <w:spacing w:val="-11"/>
        </w:rPr>
        <w:t xml:space="preserve"> </w:t>
      </w:r>
      <w:r>
        <w:t>20,</w:t>
      </w:r>
      <w:r>
        <w:rPr>
          <w:spacing w:val="-10"/>
        </w:rPr>
        <w:t xml:space="preserve"> </w:t>
      </w:r>
      <w:r>
        <w:t>Image.SCALE_DEFAULT);</w:t>
      </w:r>
    </w:p>
    <w:p>
      <w:pPr>
        <w:pStyle w:val="10"/>
        <w:spacing w:line="376" w:lineRule="auto"/>
        <w:ind w:left="2040" w:right="5068"/>
      </w:pPr>
      <w:r>
        <w:t>exit.setIcon(new ImageIcon(image12));</w:t>
      </w:r>
      <w:r>
        <w:rPr>
          <w:spacing w:val="-58"/>
        </w:rPr>
        <w:t xml:space="preserve"> </w:t>
      </w:r>
      <w:r>
        <w:t>exit.addActionListener(this);</w:t>
      </w:r>
      <w:r>
        <w:rPr>
          <w:spacing w:val="1"/>
        </w:rPr>
        <w:t xml:space="preserve"> </w:t>
      </w:r>
      <w:r>
        <w:t>mexit.add(exit);</w:t>
      </w:r>
    </w:p>
    <w:p>
      <w:pPr>
        <w:pStyle w:val="10"/>
        <w:spacing w:line="376" w:lineRule="auto"/>
        <w:ind w:left="2760" w:right="6123" w:hanging="720"/>
      </w:pPr>
      <w:r>
        <w:t>if (atype.equals("Admin")) {</w:t>
      </w:r>
      <w:r>
        <w:rPr>
          <w:spacing w:val="-58"/>
        </w:rPr>
        <w:t xml:space="preserve"> </w:t>
      </w:r>
      <w:r>
        <w:t>mb.add(master);</w:t>
      </w:r>
    </w:p>
    <w:p>
      <w:pPr>
        <w:pStyle w:val="10"/>
        <w:spacing w:line="273" w:lineRule="exact"/>
        <w:ind w:left="2040"/>
      </w:pPr>
      <w:r>
        <w:t>} else {</w:t>
      </w:r>
    </w:p>
    <w:p>
      <w:pPr>
        <w:spacing w:after="0" w:line="273" w:lineRule="exact"/>
        <w:sectPr>
          <w:pgSz w:w="11920" w:h="16840"/>
          <w:pgMar w:top="1300" w:right="260" w:bottom="280" w:left="720" w:header="720" w:footer="720" w:gutter="0"/>
          <w:cols w:space="720" w:num="1"/>
        </w:sectPr>
      </w:pPr>
    </w:p>
    <w:p>
      <w:pPr>
        <w:pStyle w:val="10"/>
        <w:spacing w:before="60"/>
        <w:ind w:left="2760"/>
      </w:pPr>
      <w:r>
        <w:t>mb.add(info);</w:t>
      </w:r>
    </w:p>
    <w:p>
      <w:pPr>
        <w:pStyle w:val="10"/>
        <w:spacing w:before="156"/>
        <w:ind w:left="2760"/>
      </w:pPr>
      <w:r>
        <w:t>mb.add(user);</w:t>
      </w:r>
    </w:p>
    <w:p>
      <w:pPr>
        <w:pStyle w:val="10"/>
        <w:spacing w:before="156" w:line="376" w:lineRule="auto"/>
        <w:ind w:left="2040" w:right="5932" w:firstLine="720"/>
      </w:pPr>
      <w:r>
        <w:t>mb.add(report);}</w:t>
      </w:r>
      <w:r>
        <w:rPr>
          <w:spacing w:val="1"/>
        </w:rPr>
        <w:t xml:space="preserve"> </w:t>
      </w:r>
      <w:r>
        <w:t>mb.add(mexit);</w:t>
      </w:r>
      <w:r>
        <w:rPr>
          <w:spacing w:val="1"/>
        </w:rPr>
        <w:t xml:space="preserve"> </w:t>
      </w:r>
      <w:r>
        <w:t>setLayout(new FlowLayout());</w:t>
      </w:r>
      <w:r>
        <w:rPr>
          <w:spacing w:val="-58"/>
        </w:rPr>
        <w:t xml:space="preserve"> </w:t>
      </w:r>
      <w:r>
        <w:t>setVisible(true);}</w:t>
      </w:r>
    </w:p>
    <w:p>
      <w:pPr>
        <w:pStyle w:val="10"/>
        <w:spacing w:line="376" w:lineRule="auto"/>
        <w:ind w:left="2040" w:right="5032" w:hanging="720"/>
      </w:pPr>
      <w:r>
        <w:t>public void actionPerformed(ActionEvent ae) {</w:t>
      </w:r>
      <w:r>
        <w:rPr>
          <w:spacing w:val="-58"/>
        </w:rPr>
        <w:t xml:space="preserve"> </w:t>
      </w:r>
      <w:r>
        <w:t>String msg = ae.getActionCommand();</w:t>
      </w:r>
      <w:r>
        <w:rPr>
          <w:spacing w:val="1"/>
        </w:rPr>
        <w:t xml:space="preserve"> </w:t>
      </w:r>
      <w:r>
        <w:t>if (msg.equals("New Customer")) {</w:t>
      </w:r>
    </w:p>
    <w:p>
      <w:pPr>
        <w:pStyle w:val="10"/>
        <w:spacing w:line="272" w:lineRule="exact"/>
        <w:ind w:left="2760"/>
      </w:pPr>
      <w:r>
        <w:t>new NewCustomer();</w:t>
      </w:r>
    </w:p>
    <w:p>
      <w:pPr>
        <w:pStyle w:val="10"/>
        <w:spacing w:before="150" w:line="376" w:lineRule="auto"/>
        <w:ind w:left="2760" w:right="4627" w:hanging="720"/>
      </w:pPr>
      <w:r>
        <w:t>} else if (msg.equals("Customer Details")) {</w:t>
      </w:r>
      <w:r>
        <w:rPr>
          <w:spacing w:val="-58"/>
        </w:rPr>
        <w:t xml:space="preserve"> </w:t>
      </w:r>
      <w:r>
        <w:t>new CustomerDetails();</w:t>
      </w:r>
    </w:p>
    <w:p>
      <w:pPr>
        <w:pStyle w:val="10"/>
        <w:spacing w:line="376" w:lineRule="auto"/>
        <w:ind w:left="2760" w:right="4974" w:hanging="720"/>
      </w:pPr>
      <w:r>
        <w:t>} else if (msg.equals("Calculate Bill")) {</w:t>
      </w:r>
      <w:r>
        <w:rPr>
          <w:spacing w:val="-58"/>
        </w:rPr>
        <w:t xml:space="preserve"> </w:t>
      </w:r>
      <w:r>
        <w:t>new CalculateBill();</w:t>
      </w:r>
    </w:p>
    <w:p>
      <w:pPr>
        <w:pStyle w:val="10"/>
        <w:spacing w:line="376" w:lineRule="auto"/>
        <w:ind w:left="2760" w:right="4708" w:hanging="720"/>
      </w:pPr>
      <w:r>
        <w:t>} else if (msg.equals("Deposite Details")) {</w:t>
      </w:r>
      <w:r>
        <w:rPr>
          <w:spacing w:val="-58"/>
        </w:rPr>
        <w:t xml:space="preserve"> </w:t>
      </w:r>
      <w:r>
        <w:t>new DepositeDetails();</w:t>
      </w:r>
    </w:p>
    <w:p>
      <w:pPr>
        <w:pStyle w:val="10"/>
        <w:spacing w:line="376" w:lineRule="auto"/>
        <w:ind w:left="2760" w:right="4605" w:hanging="72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(msg.equals("View</w:t>
      </w:r>
      <w:r>
        <w:rPr>
          <w:spacing w:val="-6"/>
        </w:rPr>
        <w:t xml:space="preserve"> </w:t>
      </w:r>
      <w:r>
        <w:t>Information"))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ViewInformation(meter);</w:t>
      </w:r>
    </w:p>
    <w:p>
      <w:pPr>
        <w:pStyle w:val="10"/>
        <w:spacing w:line="376" w:lineRule="auto"/>
        <w:ind w:left="2760" w:right="4401" w:hanging="720"/>
      </w:pPr>
      <w:r>
        <w:t>} else if (msg.equals("Update Information")) {</w:t>
      </w:r>
      <w:r>
        <w:rPr>
          <w:spacing w:val="-58"/>
        </w:rPr>
        <w:t xml:space="preserve"> </w:t>
      </w:r>
      <w:r>
        <w:t>new UpdateInformation(meter);</w:t>
      </w:r>
    </w:p>
    <w:p>
      <w:pPr>
        <w:pStyle w:val="10"/>
        <w:spacing w:line="376" w:lineRule="auto"/>
        <w:ind w:left="2760" w:right="5261" w:hanging="720"/>
      </w:pPr>
      <w:r>
        <w:t>} else if(msg.equals("Bill Details")) {</w:t>
      </w:r>
      <w:r>
        <w:rPr>
          <w:spacing w:val="-58"/>
        </w:rPr>
        <w:t xml:space="preserve"> </w:t>
      </w:r>
      <w:r>
        <w:t>new BillDetails(meter);</w:t>
      </w:r>
    </w:p>
    <w:p>
      <w:pPr>
        <w:pStyle w:val="10"/>
        <w:spacing w:line="376" w:lineRule="auto"/>
        <w:ind w:left="2760" w:right="5961" w:hanging="720"/>
      </w:pPr>
      <w:r>
        <w:t>} else if(msg.equals("Exit")) {</w:t>
      </w:r>
      <w:r>
        <w:rPr>
          <w:spacing w:val="-58"/>
        </w:rPr>
        <w:t xml:space="preserve"> </w:t>
      </w:r>
      <w:r>
        <w:t>setVisible(false);</w:t>
      </w:r>
    </w:p>
    <w:p>
      <w:pPr>
        <w:pStyle w:val="10"/>
        <w:spacing w:line="273" w:lineRule="exact"/>
        <w:ind w:left="2760"/>
      </w:pPr>
      <w:r>
        <w:t>new Login();</w:t>
      </w:r>
    </w:p>
    <w:p>
      <w:pPr>
        <w:pStyle w:val="10"/>
        <w:spacing w:before="141" w:line="376" w:lineRule="auto"/>
        <w:ind w:left="2760" w:right="5580" w:hanging="720"/>
      </w:pPr>
      <w:r>
        <w:t>} else if(msg.equals("Pay Bill")) {</w:t>
      </w:r>
      <w:r>
        <w:rPr>
          <w:spacing w:val="-58"/>
        </w:rPr>
        <w:t xml:space="preserve"> </w:t>
      </w:r>
      <w:r>
        <w:t>new PayBill(meter);</w:t>
      </w:r>
    </w:p>
    <w:p>
      <w:pPr>
        <w:pStyle w:val="10"/>
        <w:spacing w:line="376" w:lineRule="auto"/>
        <w:ind w:left="2760" w:right="5074" w:hanging="720"/>
      </w:pPr>
      <w:r>
        <w:t>} else if(msg.equals("Generate Bill")) {</w:t>
      </w:r>
      <w:r>
        <w:rPr>
          <w:spacing w:val="-58"/>
        </w:rPr>
        <w:t xml:space="preserve"> </w:t>
      </w:r>
      <w:r>
        <w:t>new GenerateBill(meter);</w:t>
      </w:r>
    </w:p>
    <w:p>
      <w:pPr>
        <w:pStyle w:val="10"/>
        <w:spacing w:line="271" w:lineRule="exact"/>
        <w:ind w:left="2040"/>
      </w:pPr>
      <w:r>
        <w:t>}}</w:t>
      </w:r>
    </w:p>
    <w:p>
      <w:pPr>
        <w:pStyle w:val="10"/>
        <w:spacing w:before="156" w:line="376" w:lineRule="auto"/>
        <w:ind w:left="2040" w:right="5886" w:hanging="720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main(String[]</w:t>
      </w:r>
      <w:r>
        <w:rPr>
          <w:spacing w:val="-4"/>
        </w:rPr>
        <w:t xml:space="preserve"> </w:t>
      </w:r>
      <w:r>
        <w:t>args)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new project("","");</w:t>
      </w:r>
    </w:p>
    <w:p>
      <w:pPr>
        <w:pStyle w:val="10"/>
        <w:spacing w:line="273" w:lineRule="exact"/>
        <w:ind w:left="1320"/>
      </w:pPr>
      <w:r>
        <w:t>}</w:t>
      </w:r>
    </w:p>
    <w:p>
      <w:pPr>
        <w:pStyle w:val="10"/>
        <w:spacing w:before="156"/>
        <w:ind w:left="720"/>
      </w:pPr>
      <w:r>
        <w:t>}</w:t>
      </w:r>
    </w:p>
    <w:p>
      <w:pPr>
        <w:pStyle w:val="6"/>
        <w:spacing w:before="156"/>
      </w:pPr>
      <w:r>
        <w:t>Paytm.java</w:t>
      </w:r>
    </w:p>
    <w:p>
      <w:pPr>
        <w:spacing w:after="0"/>
        <w:sectPr>
          <w:pgSz w:w="11920" w:h="16840"/>
          <w:pgMar w:top="1300" w:right="260" w:bottom="280" w:left="720" w:header="720" w:footer="720" w:gutter="0"/>
          <w:cols w:space="720" w:num="1"/>
        </w:sectPr>
      </w:pPr>
    </w:p>
    <w:p>
      <w:pPr>
        <w:pStyle w:val="10"/>
        <w:spacing w:before="60" w:line="376" w:lineRule="auto"/>
        <w:ind w:left="720" w:right="6530"/>
      </w:pPr>
      <w:r>
        <w:rPr>
          <w:spacing w:val="-1"/>
        </w:rPr>
        <w:t>package electricity.billing.system;</w:t>
      </w:r>
      <w:r>
        <w:rPr>
          <w:spacing w:val="-57"/>
        </w:rPr>
        <w:t xml:space="preserve"> </w:t>
      </w:r>
      <w:r>
        <w:t>import javax.swing.*;</w:t>
      </w:r>
    </w:p>
    <w:p>
      <w:pPr>
        <w:pStyle w:val="10"/>
        <w:spacing w:line="273" w:lineRule="exact"/>
        <w:ind w:left="720"/>
      </w:pPr>
      <w:r>
        <w:t>import java.awt.event.*;</w:t>
      </w:r>
    </w:p>
    <w:p>
      <w:pPr>
        <w:pStyle w:val="10"/>
        <w:spacing w:before="156" w:line="376" w:lineRule="auto"/>
        <w:ind w:left="960" w:right="4046" w:hanging="240"/>
      </w:pPr>
      <w:r>
        <w:t>public class Paytm extends JFrame implements ActionListener{</w:t>
      </w:r>
      <w:r>
        <w:rPr>
          <w:spacing w:val="-58"/>
        </w:rPr>
        <w:t xml:space="preserve"> </w:t>
      </w:r>
      <w:r>
        <w:t>String meter;</w:t>
      </w:r>
    </w:p>
    <w:p>
      <w:pPr>
        <w:pStyle w:val="10"/>
        <w:ind w:left="960" w:right="7836"/>
      </w:pPr>
      <w:r>
        <w:t>JButton back;</w:t>
      </w:r>
    </w:p>
    <w:p>
      <w:pPr>
        <w:pStyle w:val="10"/>
        <w:spacing w:before="153"/>
        <w:ind w:left="960" w:right="7836"/>
      </w:pPr>
      <w:r>
        <w:t>Paytm(String</w:t>
      </w:r>
      <w:r>
        <w:rPr>
          <w:spacing w:val="-9"/>
        </w:rPr>
        <w:t xml:space="preserve"> </w:t>
      </w:r>
      <w:r>
        <w:t>meter)</w:t>
      </w:r>
      <w:r>
        <w:rPr>
          <w:spacing w:val="-9"/>
        </w:rPr>
        <w:t xml:space="preserve"> </w:t>
      </w:r>
      <w:r>
        <w:t>{</w:t>
      </w:r>
    </w:p>
    <w:p>
      <w:pPr>
        <w:pStyle w:val="10"/>
        <w:spacing w:before="159" w:line="273" w:lineRule="exact"/>
        <w:ind w:left="1200"/>
      </w:pPr>
      <w:r>
        <w:t>this.meter = meter;</w:t>
      </w:r>
    </w:p>
    <w:p>
      <w:pPr>
        <w:pStyle w:val="10"/>
        <w:rPr>
          <w:sz w:val="26"/>
        </w:rPr>
      </w:pPr>
    </w:p>
    <w:p>
      <w:pPr>
        <w:pStyle w:val="10"/>
        <w:spacing w:before="1"/>
        <w:rPr>
          <w:sz w:val="25"/>
        </w:rPr>
      </w:pPr>
    </w:p>
    <w:p>
      <w:pPr>
        <w:pStyle w:val="10"/>
        <w:spacing w:line="376" w:lineRule="auto"/>
        <w:ind w:left="1200" w:right="6350"/>
      </w:pPr>
      <w:r>
        <w:t>JEditorPane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JEditorPane();</w:t>
      </w:r>
      <w:r>
        <w:rPr>
          <w:spacing w:val="-57"/>
        </w:rPr>
        <w:t xml:space="preserve"> </w:t>
      </w:r>
      <w:r>
        <w:t>j.setEditable(false);</w:t>
      </w:r>
    </w:p>
    <w:p>
      <w:pPr>
        <w:pStyle w:val="10"/>
        <w:spacing w:before="4"/>
        <w:rPr>
          <w:sz w:val="37"/>
        </w:rPr>
      </w:pPr>
    </w:p>
    <w:p>
      <w:pPr>
        <w:pStyle w:val="10"/>
        <w:ind w:left="1200"/>
      </w:pPr>
      <w:r>
        <w:t>try {</w:t>
      </w:r>
    </w:p>
    <w:p>
      <w:pPr>
        <w:pStyle w:val="10"/>
        <w:spacing w:before="156"/>
        <w:ind w:left="1440"/>
      </w:pPr>
      <w:r>
        <w:t>j.setPage("https://cspdcl.co.in/cseb/billPayment.aspx");</w:t>
      </w:r>
    </w:p>
    <w:p>
      <w:pPr>
        <w:pStyle w:val="10"/>
        <w:spacing w:before="156" w:line="376" w:lineRule="auto"/>
        <w:ind w:left="1440" w:right="5406" w:hanging="240"/>
      </w:pPr>
      <w:r>
        <w:t>} catch (Exception e) {</w:t>
      </w:r>
      <w:r>
        <w:rPr>
          <w:spacing w:val="1"/>
        </w:rPr>
        <w:t xml:space="preserve"> </w:t>
      </w:r>
      <w:r>
        <w:t>j.setContentType("text/html");</w:t>
      </w:r>
      <w:r>
        <w:rPr>
          <w:spacing w:val="1"/>
        </w:rPr>
        <w:t xml:space="preserve"> </w:t>
      </w:r>
      <w:r>
        <w:t>j.setText("&lt;html&gt;Could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load&lt;html&gt;");</w:t>
      </w:r>
    </w:p>
    <w:p>
      <w:pPr>
        <w:pStyle w:val="10"/>
        <w:spacing w:line="272" w:lineRule="exact"/>
        <w:ind w:left="1200"/>
      </w:pPr>
      <w:r>
        <w:t>}</w:t>
      </w:r>
    </w:p>
    <w:p>
      <w:pPr>
        <w:pStyle w:val="10"/>
        <w:rPr>
          <w:sz w:val="26"/>
        </w:rPr>
      </w:pPr>
    </w:p>
    <w:p>
      <w:pPr>
        <w:pStyle w:val="10"/>
        <w:spacing w:before="1"/>
        <w:rPr>
          <w:sz w:val="25"/>
        </w:rPr>
      </w:pPr>
    </w:p>
    <w:p>
      <w:pPr>
        <w:pStyle w:val="10"/>
        <w:spacing w:line="376" w:lineRule="auto"/>
        <w:ind w:left="1200" w:right="5932"/>
      </w:pPr>
      <w:r>
        <w:t>JScrollPane pane = new JScrollPane(j);</w:t>
      </w:r>
      <w:r>
        <w:rPr>
          <w:spacing w:val="-58"/>
        </w:rPr>
        <w:t xml:space="preserve"> </w:t>
      </w:r>
      <w:r>
        <w:t>add(pane);</w:t>
      </w:r>
    </w:p>
    <w:p>
      <w:pPr>
        <w:pStyle w:val="10"/>
        <w:spacing w:before="4"/>
        <w:rPr>
          <w:sz w:val="37"/>
        </w:rPr>
      </w:pPr>
    </w:p>
    <w:p>
      <w:pPr>
        <w:pStyle w:val="10"/>
        <w:spacing w:line="376" w:lineRule="auto"/>
        <w:ind w:left="1200" w:right="6540"/>
      </w:pPr>
      <w:r>
        <w:t>back = new JButton("Back");</w:t>
      </w:r>
      <w:r>
        <w:rPr>
          <w:spacing w:val="1"/>
        </w:rPr>
        <w:t xml:space="preserve"> </w:t>
      </w:r>
      <w:r>
        <w:t>back.setBounds(640, 20, 80, 30);</w:t>
      </w:r>
      <w:r>
        <w:rPr>
          <w:spacing w:val="-58"/>
        </w:rPr>
        <w:t xml:space="preserve"> </w:t>
      </w:r>
      <w:r>
        <w:t>back.addActionListener(this);</w:t>
      </w:r>
      <w:r>
        <w:rPr>
          <w:spacing w:val="1"/>
        </w:rPr>
        <w:t xml:space="preserve"> </w:t>
      </w:r>
      <w:r>
        <w:t>j.add(back);</w:t>
      </w:r>
    </w:p>
    <w:p>
      <w:pPr>
        <w:pStyle w:val="10"/>
        <w:spacing w:before="1"/>
        <w:rPr>
          <w:sz w:val="37"/>
        </w:rPr>
      </w:pPr>
    </w:p>
    <w:p>
      <w:pPr>
        <w:pStyle w:val="10"/>
        <w:ind w:left="1200"/>
      </w:pPr>
      <w:r>
        <w:t>setSize(800, 600);</w:t>
      </w:r>
    </w:p>
    <w:p>
      <w:pPr>
        <w:pStyle w:val="10"/>
        <w:spacing w:before="156" w:line="376" w:lineRule="auto"/>
        <w:ind w:left="1200" w:right="7533"/>
      </w:pPr>
      <w:r>
        <w:t>setLocation(400, 150);</w:t>
      </w:r>
      <w:r>
        <w:rPr>
          <w:spacing w:val="-58"/>
        </w:rPr>
        <w:t xml:space="preserve"> </w:t>
      </w:r>
      <w:r>
        <w:t>setVisible(true);</w:t>
      </w:r>
    </w:p>
    <w:p>
      <w:pPr>
        <w:pStyle w:val="10"/>
        <w:spacing w:before="4"/>
        <w:rPr>
          <w:sz w:val="37"/>
        </w:rPr>
      </w:pPr>
    </w:p>
    <w:p>
      <w:pPr>
        <w:pStyle w:val="10"/>
        <w:ind w:left="960"/>
      </w:pPr>
      <w:r>
        <w:t>}</w:t>
      </w:r>
    </w:p>
    <w:p>
      <w:pPr>
        <w:pStyle w:val="10"/>
        <w:spacing w:before="156" w:line="376" w:lineRule="auto"/>
        <w:ind w:left="1200" w:right="5392" w:hanging="240"/>
      </w:pPr>
      <w:r>
        <w:t>public void actionPerformed(ActionEvent ae) {</w:t>
      </w:r>
      <w:r>
        <w:rPr>
          <w:spacing w:val="-58"/>
        </w:rPr>
        <w:t xml:space="preserve"> </w:t>
      </w:r>
      <w:r>
        <w:t>setVisible(false);</w:t>
      </w:r>
    </w:p>
    <w:p>
      <w:pPr>
        <w:pStyle w:val="10"/>
        <w:spacing w:line="273" w:lineRule="exact"/>
        <w:ind w:left="1200"/>
      </w:pPr>
      <w:r>
        <w:t>new PayBill(meter);</w:t>
      </w:r>
    </w:p>
    <w:p>
      <w:pPr>
        <w:spacing w:after="0" w:line="273" w:lineRule="exact"/>
        <w:sectPr>
          <w:pgSz w:w="11920" w:h="16840"/>
          <w:pgMar w:top="1300" w:right="260" w:bottom="280" w:left="720" w:header="720" w:footer="720" w:gutter="0"/>
          <w:cols w:space="720" w:num="1"/>
        </w:sectPr>
      </w:pPr>
    </w:p>
    <w:p>
      <w:pPr>
        <w:pStyle w:val="10"/>
        <w:spacing w:before="60"/>
        <w:ind w:left="960"/>
      </w:pPr>
      <w:r>
        <w:t>}</w:t>
      </w:r>
    </w:p>
    <w:p>
      <w:pPr>
        <w:pStyle w:val="10"/>
        <w:spacing w:before="156" w:line="376" w:lineRule="auto"/>
        <w:ind w:left="1200" w:right="6246" w:hanging="240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main(String[]</w:t>
      </w:r>
      <w:r>
        <w:rPr>
          <w:spacing w:val="-4"/>
        </w:rPr>
        <w:t xml:space="preserve"> </w:t>
      </w:r>
      <w:r>
        <w:t>args)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new Paytm("");</w:t>
      </w:r>
    </w:p>
    <w:p>
      <w:pPr>
        <w:pStyle w:val="10"/>
        <w:spacing w:line="273" w:lineRule="exact"/>
        <w:ind w:left="960"/>
      </w:pPr>
      <w:r>
        <w:t>}</w:t>
      </w:r>
    </w:p>
    <w:p>
      <w:pPr>
        <w:pStyle w:val="10"/>
        <w:spacing w:before="156"/>
        <w:ind w:left="720"/>
      </w:pPr>
      <w:r>
        <w:t>}</w:t>
      </w:r>
    </w:p>
    <w:p>
      <w:pPr>
        <w:spacing w:after="0"/>
        <w:sectPr>
          <w:pgSz w:w="11920" w:h="16840"/>
          <w:pgMar w:top="1300" w:right="260" w:bottom="280" w:left="720" w:header="720" w:footer="720" w:gutter="0"/>
          <w:cols w:space="720" w:num="1"/>
        </w:sectPr>
      </w:pPr>
    </w:p>
    <w:p>
      <w:pPr>
        <w:pStyle w:val="2"/>
        <w:ind w:right="462"/>
        <w:jc w:val="center"/>
      </w:pPr>
      <w:r>
        <w:t>Chapter-6</w:t>
      </w:r>
    </w:p>
    <w:p>
      <w:pPr>
        <w:pStyle w:val="12"/>
        <w:numPr>
          <w:ilvl w:val="0"/>
          <w:numId w:val="8"/>
        </w:numPr>
        <w:tabs>
          <w:tab w:val="left" w:pos="1050"/>
        </w:tabs>
        <w:spacing w:before="188" w:after="0" w:line="240" w:lineRule="auto"/>
        <w:ind w:left="1050" w:right="0" w:hanging="330"/>
        <w:jc w:val="left"/>
        <w:rPr>
          <w:b/>
          <w:sz w:val="32"/>
        </w:rPr>
      </w:pPr>
      <w:r>
        <w:rPr>
          <w:b/>
          <w:sz w:val="32"/>
        </w:rPr>
        <w:t>SCREENSHOTS</w:t>
      </w:r>
    </w:p>
    <w:p>
      <w:pPr>
        <w:pStyle w:val="10"/>
        <w:rPr>
          <w:b/>
          <w:sz w:val="20"/>
        </w:rPr>
      </w:pPr>
    </w:p>
    <w:p>
      <w:pPr>
        <w:pStyle w:val="10"/>
        <w:rPr>
          <w:b/>
          <w:sz w:val="20"/>
        </w:rPr>
      </w:pPr>
    </w:p>
    <w:p>
      <w:pPr>
        <w:pStyle w:val="10"/>
        <w:spacing w:before="1"/>
        <w:rPr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134620</wp:posOffset>
            </wp:positionV>
            <wp:extent cx="5906770" cy="278193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511" cy="2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3136265</wp:posOffset>
            </wp:positionV>
            <wp:extent cx="5847715" cy="327914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967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spacing w:before="1"/>
        <w:rPr>
          <w:b/>
        </w:rPr>
      </w:pPr>
    </w:p>
    <w:p>
      <w:pPr>
        <w:spacing w:after="0"/>
        <w:sectPr>
          <w:pgSz w:w="11920" w:h="16840"/>
          <w:pgMar w:top="1360" w:right="260" w:bottom="280" w:left="720" w:header="720" w:footer="720" w:gutter="0"/>
          <w:cols w:space="720" w:num="1"/>
        </w:sectPr>
      </w:pPr>
    </w:p>
    <w:p>
      <w:pPr>
        <w:pStyle w:val="10"/>
        <w:ind w:left="845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4227830</wp:posOffset>
            </wp:positionV>
            <wp:extent cx="5853430" cy="419163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627" cy="419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851525" cy="418592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942" cy="418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20" w:h="16840"/>
          <w:pgMar w:top="1540" w:right="260" w:bottom="280" w:left="720" w:header="720" w:footer="720" w:gutter="0"/>
          <w:cols w:space="720" w:num="1"/>
        </w:sectPr>
      </w:pPr>
    </w:p>
    <w:p>
      <w:pPr>
        <w:pStyle w:val="10"/>
        <w:ind w:left="750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3827780</wp:posOffset>
            </wp:positionV>
            <wp:extent cx="5862955" cy="540893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170" cy="540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779770" cy="377317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389" cy="377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20" w:h="16840"/>
          <w:pgMar w:top="1440" w:right="260" w:bottom="280" w:left="720" w:header="720" w:footer="720" w:gutter="0"/>
          <w:cols w:space="720" w:num="1"/>
        </w:sectPr>
      </w:pPr>
    </w:p>
    <w:p>
      <w:pPr>
        <w:pStyle w:val="10"/>
        <w:ind w:left="630"/>
        <w:rPr>
          <w:sz w:val="20"/>
        </w:rPr>
      </w:pPr>
      <w:r>
        <w:rPr>
          <w:sz w:val="20"/>
        </w:rPr>
        <w:drawing>
          <wp:inline distT="0" distB="0" distL="0" distR="0">
            <wp:extent cx="4591050" cy="55816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20" w:h="16840"/>
          <w:pgMar w:top="1540" w:right="260" w:bottom="280" w:left="720" w:header="720" w:footer="720" w:gutter="0"/>
          <w:cols w:space="720" w:num="1"/>
        </w:sectPr>
      </w:pPr>
    </w:p>
    <w:p>
      <w:pPr>
        <w:pStyle w:val="10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pgSz w:w="11920" w:h="16840"/>
          <w:pgMar w:top="1600" w:right="260" w:bottom="280" w:left="720" w:header="720" w:footer="720" w:gutter="0"/>
          <w:cols w:space="720" w:num="1"/>
        </w:sectPr>
      </w:pPr>
    </w:p>
    <w:p>
      <w:pPr>
        <w:pStyle w:val="2"/>
        <w:ind w:right="462"/>
        <w:jc w:val="center"/>
      </w:pPr>
      <w:r>
        <w:t>Chapter-7</w:t>
      </w:r>
    </w:p>
    <w:p>
      <w:pPr>
        <w:pStyle w:val="12"/>
        <w:numPr>
          <w:ilvl w:val="0"/>
          <w:numId w:val="8"/>
        </w:numPr>
        <w:tabs>
          <w:tab w:val="left" w:pos="1035"/>
        </w:tabs>
        <w:spacing w:before="188" w:after="0" w:line="240" w:lineRule="auto"/>
        <w:ind w:left="1035" w:right="0" w:hanging="315"/>
        <w:jc w:val="left"/>
        <w:rPr>
          <w:b/>
          <w:sz w:val="32"/>
        </w:rPr>
      </w:pPr>
      <w:r>
        <w:rPr>
          <w:b/>
          <w:sz w:val="32"/>
        </w:rPr>
        <w:t>1.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SOFTWARE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TESTING</w:t>
      </w:r>
    </w:p>
    <w:p>
      <w:pPr>
        <w:pStyle w:val="5"/>
        <w:spacing w:before="188"/>
        <w:ind w:left="1050"/>
      </w:pPr>
      <w:r>
        <w:rPr>
          <w:spacing w:val="-1"/>
        </w:rPr>
        <w:t>Testing</w:t>
      </w:r>
      <w:r>
        <w:rPr>
          <w:spacing w:val="-16"/>
        </w:rPr>
        <w:t xml:space="preserve"> </w:t>
      </w:r>
      <w:r>
        <w:t>process</w:t>
      </w:r>
    </w:p>
    <w:p>
      <w:pPr>
        <w:pStyle w:val="10"/>
        <w:spacing w:before="12"/>
        <w:ind w:left="600" w:right="1193"/>
      </w:pPr>
      <w:r>
        <w:t>Testing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integral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development.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process,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certifies,</w:t>
      </w:r>
      <w:r>
        <w:rPr>
          <w:spacing w:val="-3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the product, that is developed, complies with the standards that it was designed to. Testing</w:t>
      </w:r>
      <w:r>
        <w:rPr>
          <w:spacing w:val="1"/>
        </w:rPr>
        <w:t xml:space="preserve"> </w:t>
      </w:r>
      <w:r>
        <w:t>process involves building of test cases, against which, the product has to be tested. In some</w:t>
      </w:r>
      <w:r>
        <w:rPr>
          <w:spacing w:val="1"/>
        </w:rPr>
        <w:t xml:space="preserve"> </w:t>
      </w:r>
      <w:r>
        <w:t>cases, test cases are done based on the system requirements specified for the product/software,</w:t>
      </w:r>
      <w:r>
        <w:rPr>
          <w:spacing w:val="1"/>
        </w:rPr>
        <w:t xml:space="preserve"> </w:t>
      </w:r>
      <w:r>
        <w:t>which is to be developed.</w:t>
      </w:r>
    </w:p>
    <w:p>
      <w:pPr>
        <w:pStyle w:val="5"/>
        <w:numPr>
          <w:ilvl w:val="2"/>
          <w:numId w:val="9"/>
        </w:numPr>
        <w:tabs>
          <w:tab w:val="left" w:pos="1410"/>
        </w:tabs>
        <w:spacing w:before="0" w:after="0" w:line="240" w:lineRule="auto"/>
        <w:ind w:left="1410" w:right="0" w:hanging="705"/>
        <w:jc w:val="left"/>
      </w:pPr>
      <w:r>
        <w:rPr>
          <w:spacing w:val="-1"/>
        </w:rPr>
        <w:t>Testing</w:t>
      </w:r>
      <w:r>
        <w:rPr>
          <w:spacing w:val="-16"/>
        </w:rPr>
        <w:t xml:space="preserve"> </w:t>
      </w:r>
      <w:r>
        <w:t>objectives</w:t>
      </w:r>
    </w:p>
    <w:p>
      <w:pPr>
        <w:pStyle w:val="10"/>
        <w:ind w:left="1110"/>
      </w:pPr>
      <w:r>
        <w:t>The main objectives of testing process are as follows:</w:t>
      </w:r>
    </w:p>
    <w:p>
      <w:pPr>
        <w:pStyle w:val="12"/>
        <w:numPr>
          <w:ilvl w:val="3"/>
          <w:numId w:val="9"/>
        </w:numPr>
        <w:tabs>
          <w:tab w:val="left" w:pos="1255"/>
        </w:tabs>
        <w:spacing w:before="0" w:after="0" w:line="240" w:lineRule="auto"/>
        <w:ind w:left="1254" w:right="0" w:hanging="145"/>
        <w:jc w:val="left"/>
        <w:rPr>
          <w:sz w:val="24"/>
        </w:rPr>
      </w:pP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executing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error.</w:t>
      </w:r>
    </w:p>
    <w:p>
      <w:pPr>
        <w:pStyle w:val="12"/>
        <w:numPr>
          <w:ilvl w:val="3"/>
          <w:numId w:val="9"/>
        </w:numPr>
        <w:tabs>
          <w:tab w:val="left" w:pos="1255"/>
        </w:tabs>
        <w:spacing w:before="0" w:after="0" w:line="240" w:lineRule="auto"/>
        <w:ind w:left="1254" w:right="0" w:hanging="145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is one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 high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finding an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yet</w:t>
      </w:r>
      <w:r>
        <w:rPr>
          <w:spacing w:val="-1"/>
          <w:sz w:val="24"/>
        </w:rPr>
        <w:t xml:space="preserve"> </w:t>
      </w:r>
      <w:r>
        <w:rPr>
          <w:sz w:val="24"/>
        </w:rPr>
        <w:t>undiscovered error.</w:t>
      </w:r>
    </w:p>
    <w:p>
      <w:pPr>
        <w:pStyle w:val="12"/>
        <w:numPr>
          <w:ilvl w:val="3"/>
          <w:numId w:val="9"/>
        </w:numPr>
        <w:tabs>
          <w:tab w:val="left" w:pos="1255"/>
        </w:tabs>
        <w:spacing w:before="0" w:after="0" w:line="240" w:lineRule="auto"/>
        <w:ind w:left="1254" w:right="0" w:hanging="145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uncovers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yet</w:t>
      </w:r>
      <w:r>
        <w:rPr>
          <w:spacing w:val="-1"/>
          <w:sz w:val="24"/>
        </w:rPr>
        <w:t xml:space="preserve"> </w:t>
      </w:r>
      <w:r>
        <w:rPr>
          <w:sz w:val="24"/>
        </w:rPr>
        <w:t>undiscovered</w:t>
      </w:r>
      <w:r>
        <w:rPr>
          <w:spacing w:val="-1"/>
          <w:sz w:val="24"/>
        </w:rPr>
        <w:t xml:space="preserve"> </w:t>
      </w:r>
      <w:r>
        <w:rPr>
          <w:sz w:val="24"/>
        </w:rPr>
        <w:t>error.</w:t>
      </w:r>
    </w:p>
    <w:p>
      <w:pPr>
        <w:pStyle w:val="6"/>
        <w:spacing w:before="72"/>
        <w:ind w:left="600"/>
      </w:pPr>
      <w:r>
        <w:t>Unit</w:t>
      </w:r>
      <w:r>
        <w:rPr>
          <w:spacing w:val="-15"/>
        </w:rPr>
        <w:t xml:space="preserve"> </w:t>
      </w:r>
      <w:r>
        <w:t>Testing</w:t>
      </w:r>
    </w:p>
    <w:p>
      <w:pPr>
        <w:pStyle w:val="10"/>
        <w:spacing w:before="72"/>
        <w:ind w:left="600" w:right="942" w:firstLine="54"/>
      </w:pPr>
      <w:r>
        <w:t>Unit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focuses</w:t>
      </w:r>
      <w:r>
        <w:rPr>
          <w:spacing w:val="-2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module.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software built is a collection of individual modules. In this kind of testing the exact flow of</w:t>
      </w:r>
      <w:r>
        <w:rPr>
          <w:spacing w:val="1"/>
        </w:rPr>
        <w:t xml:space="preserve"> </w:t>
      </w:r>
      <w:r>
        <w:t>control for each module was verified. With detailed design consideration used as a guide,</w:t>
      </w:r>
      <w:r>
        <w:rPr>
          <w:spacing w:val="1"/>
        </w:rPr>
        <w:t xml:space="preserve"> </w:t>
      </w:r>
      <w:r>
        <w:t>important control paths are tested to uncover errors within the boundary of the module.</w:t>
      </w:r>
    </w:p>
    <w:p>
      <w:pPr>
        <w:pStyle w:val="5"/>
        <w:spacing w:before="72"/>
        <w:ind w:left="600"/>
      </w:pPr>
      <w:r>
        <w:t>Negative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insertion:-</w:t>
      </w:r>
    </w:p>
    <w:tbl>
      <w:tblPr>
        <w:tblStyle w:val="9"/>
        <w:tblW w:w="0" w:type="auto"/>
        <w:tblInd w:w="6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0"/>
        <w:gridCol w:w="1860"/>
        <w:gridCol w:w="1860"/>
        <w:gridCol w:w="1860"/>
        <w:gridCol w:w="18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 w:hRule="atLeast"/>
        </w:trPr>
        <w:tc>
          <w:tcPr>
            <w:tcW w:w="1860" w:type="dxa"/>
          </w:tcPr>
          <w:p>
            <w:pPr>
              <w:pStyle w:val="13"/>
              <w:spacing w:before="95"/>
              <w:ind w:right="732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Function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860" w:type="dxa"/>
          </w:tcPr>
          <w:p>
            <w:pPr>
              <w:pStyle w:val="13"/>
              <w:spacing w:before="95"/>
              <w:rPr>
                <w:b/>
                <w:sz w:val="26"/>
              </w:rPr>
            </w:pPr>
            <w:r>
              <w:rPr>
                <w:b/>
                <w:sz w:val="26"/>
              </w:rPr>
              <w:t>Input</w:t>
            </w:r>
          </w:p>
        </w:tc>
        <w:tc>
          <w:tcPr>
            <w:tcW w:w="1860" w:type="dxa"/>
          </w:tcPr>
          <w:p>
            <w:pPr>
              <w:pStyle w:val="13"/>
              <w:spacing w:before="95"/>
              <w:ind w:right="695"/>
              <w:rPr>
                <w:b/>
                <w:sz w:val="26"/>
              </w:rPr>
            </w:pPr>
            <w:r>
              <w:rPr>
                <w:b/>
                <w:sz w:val="26"/>
              </w:rPr>
              <w:t>Expected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error</w:t>
            </w:r>
          </w:p>
        </w:tc>
        <w:tc>
          <w:tcPr>
            <w:tcW w:w="1860" w:type="dxa"/>
          </w:tcPr>
          <w:p>
            <w:pPr>
              <w:pStyle w:val="13"/>
              <w:spacing w:before="95"/>
              <w:rPr>
                <w:b/>
                <w:sz w:val="26"/>
              </w:rPr>
            </w:pPr>
            <w:r>
              <w:rPr>
                <w:b/>
                <w:sz w:val="26"/>
              </w:rPr>
              <w:t>Error</w:t>
            </w:r>
          </w:p>
        </w:tc>
        <w:tc>
          <w:tcPr>
            <w:tcW w:w="1860" w:type="dxa"/>
          </w:tcPr>
          <w:p>
            <w:pPr>
              <w:pStyle w:val="13"/>
              <w:spacing w:before="95"/>
              <w:rPr>
                <w:b/>
                <w:sz w:val="26"/>
              </w:rPr>
            </w:pPr>
            <w:r>
              <w:rPr>
                <w:b/>
                <w:sz w:val="26"/>
              </w:rPr>
              <w:t>Resolved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1860" w:type="dxa"/>
          </w:tcPr>
          <w:p>
            <w:pPr>
              <w:pStyle w:val="13"/>
              <w:spacing w:before="98"/>
              <w:ind w:right="554"/>
              <w:rPr>
                <w:sz w:val="24"/>
              </w:rPr>
            </w:pPr>
            <w:r>
              <w:rPr>
                <w:sz w:val="24"/>
              </w:rPr>
              <w:t>Input Phone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1860" w:type="dxa"/>
          </w:tcPr>
          <w:p>
            <w:pPr>
              <w:pStyle w:val="13"/>
              <w:spacing w:before="98"/>
              <w:rPr>
                <w:sz w:val="24"/>
              </w:rPr>
            </w:pPr>
            <w:r>
              <w:rPr>
                <w:sz w:val="24"/>
              </w:rPr>
              <w:t>98777</w:t>
            </w:r>
          </w:p>
        </w:tc>
        <w:tc>
          <w:tcPr>
            <w:tcW w:w="1860" w:type="dxa"/>
          </w:tcPr>
          <w:p>
            <w:pPr>
              <w:pStyle w:val="13"/>
              <w:spacing w:before="98"/>
              <w:rPr>
                <w:sz w:val="24"/>
              </w:rPr>
            </w:pPr>
            <w:r>
              <w:rPr>
                <w:sz w:val="24"/>
              </w:rPr>
              <w:t>Phone is Invalid</w:t>
            </w:r>
          </w:p>
        </w:tc>
        <w:tc>
          <w:tcPr>
            <w:tcW w:w="1860" w:type="dxa"/>
          </w:tcPr>
          <w:p>
            <w:pPr>
              <w:pStyle w:val="13"/>
              <w:spacing w:before="98"/>
              <w:ind w:right="134"/>
              <w:rPr>
                <w:sz w:val="24"/>
              </w:rPr>
            </w:pPr>
            <w:r>
              <w:rPr>
                <w:sz w:val="24"/>
              </w:rPr>
              <w:t>Length of phone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 is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equal to 10</w:t>
            </w:r>
          </w:p>
        </w:tc>
        <w:tc>
          <w:tcPr>
            <w:tcW w:w="1860" w:type="dxa"/>
          </w:tcPr>
          <w:p>
            <w:pPr>
              <w:pStyle w:val="13"/>
              <w:spacing w:before="98"/>
              <w:rPr>
                <w:sz w:val="24"/>
              </w:rPr>
            </w:pPr>
            <w:r>
              <w:rPr>
                <w:sz w:val="24"/>
              </w:rPr>
              <w:t>Consume()</w:t>
            </w:r>
          </w:p>
        </w:tc>
      </w:tr>
    </w:tbl>
    <w:p>
      <w:pPr>
        <w:pStyle w:val="10"/>
        <w:spacing w:before="5"/>
        <w:rPr>
          <w:b/>
          <w:sz w:val="29"/>
        </w:rPr>
      </w:pPr>
    </w:p>
    <w:p>
      <w:pPr>
        <w:spacing w:before="0"/>
        <w:ind w:left="600" w:right="0" w:firstLine="0"/>
        <w:jc w:val="left"/>
        <w:rPr>
          <w:b/>
          <w:sz w:val="28"/>
        </w:rPr>
      </w:pPr>
      <w:r>
        <w:rPr>
          <w:b/>
          <w:sz w:val="28"/>
        </w:rPr>
        <w:t>Positive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phone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insertion:-</w:t>
      </w:r>
    </w:p>
    <w:p>
      <w:pPr>
        <w:pStyle w:val="10"/>
        <w:spacing w:before="4"/>
        <w:rPr>
          <w:b/>
          <w:sz w:val="21"/>
        </w:rPr>
      </w:pPr>
    </w:p>
    <w:tbl>
      <w:tblPr>
        <w:tblStyle w:val="9"/>
        <w:tblW w:w="0" w:type="auto"/>
        <w:tblInd w:w="6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0"/>
        <w:gridCol w:w="1860"/>
        <w:gridCol w:w="1860"/>
        <w:gridCol w:w="1860"/>
        <w:gridCol w:w="18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 w:hRule="atLeast"/>
        </w:trPr>
        <w:tc>
          <w:tcPr>
            <w:tcW w:w="1860" w:type="dxa"/>
          </w:tcPr>
          <w:p>
            <w:pPr>
              <w:pStyle w:val="13"/>
              <w:spacing w:before="102"/>
              <w:ind w:right="732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Function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860" w:type="dxa"/>
          </w:tcPr>
          <w:p>
            <w:pPr>
              <w:pStyle w:val="13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Input</w:t>
            </w:r>
          </w:p>
        </w:tc>
        <w:tc>
          <w:tcPr>
            <w:tcW w:w="1860" w:type="dxa"/>
          </w:tcPr>
          <w:p>
            <w:pPr>
              <w:pStyle w:val="13"/>
              <w:spacing w:before="102"/>
              <w:ind w:right="695"/>
              <w:rPr>
                <w:b/>
                <w:sz w:val="26"/>
              </w:rPr>
            </w:pPr>
            <w:r>
              <w:rPr>
                <w:b/>
                <w:sz w:val="26"/>
              </w:rPr>
              <w:t>Expected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error</w:t>
            </w:r>
          </w:p>
        </w:tc>
        <w:tc>
          <w:tcPr>
            <w:tcW w:w="1860" w:type="dxa"/>
          </w:tcPr>
          <w:p>
            <w:pPr>
              <w:pStyle w:val="13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Error</w:t>
            </w:r>
          </w:p>
        </w:tc>
        <w:tc>
          <w:tcPr>
            <w:tcW w:w="1860" w:type="dxa"/>
          </w:tcPr>
          <w:p>
            <w:pPr>
              <w:pStyle w:val="13"/>
              <w:spacing w:before="102"/>
              <w:rPr>
                <w:b/>
                <w:sz w:val="26"/>
              </w:rPr>
            </w:pPr>
            <w:r>
              <w:rPr>
                <w:b/>
                <w:sz w:val="26"/>
              </w:rPr>
              <w:t>Resolved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1860" w:type="dxa"/>
          </w:tcPr>
          <w:p>
            <w:pPr>
              <w:pStyle w:val="13"/>
              <w:spacing w:before="105"/>
              <w:ind w:right="567"/>
              <w:rPr>
                <w:sz w:val="24"/>
              </w:rPr>
            </w:pPr>
            <w:r>
              <w:rPr>
                <w:sz w:val="24"/>
              </w:rPr>
              <w:t>Input phone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1860" w:type="dxa"/>
          </w:tcPr>
          <w:p>
            <w:pPr>
              <w:pStyle w:val="13"/>
              <w:spacing w:before="105"/>
              <w:rPr>
                <w:sz w:val="24"/>
              </w:rPr>
            </w:pPr>
            <w:r>
              <w:rPr>
                <w:sz w:val="24"/>
              </w:rPr>
              <w:t>7999745668</w:t>
            </w:r>
          </w:p>
        </w:tc>
        <w:tc>
          <w:tcPr>
            <w:tcW w:w="1860" w:type="dxa"/>
          </w:tcPr>
          <w:p>
            <w:pPr>
              <w:pStyle w:val="13"/>
              <w:spacing w:before="105"/>
              <w:ind w:right="154"/>
              <w:rPr>
                <w:sz w:val="24"/>
              </w:rPr>
            </w:pPr>
            <w:r>
              <w:rPr>
                <w:sz w:val="24"/>
              </w:rPr>
              <w:t>Expected output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seen</w:t>
            </w:r>
          </w:p>
        </w:tc>
        <w:tc>
          <w:tcPr>
            <w:tcW w:w="1860" w:type="dxa"/>
          </w:tcPr>
          <w:p>
            <w:pPr>
              <w:pStyle w:val="13"/>
              <w:ind w:left="0"/>
              <w:rPr>
                <w:sz w:val="24"/>
              </w:rPr>
            </w:pPr>
          </w:p>
        </w:tc>
        <w:tc>
          <w:tcPr>
            <w:tcW w:w="1860" w:type="dxa"/>
          </w:tcPr>
          <w:p>
            <w:pPr>
              <w:pStyle w:val="13"/>
              <w:ind w:left="0"/>
              <w:rPr>
                <w:sz w:val="24"/>
              </w:rPr>
            </w:pPr>
          </w:p>
        </w:tc>
      </w:tr>
    </w:tbl>
    <w:p>
      <w:pPr>
        <w:pStyle w:val="10"/>
        <w:spacing w:before="10"/>
        <w:rPr>
          <w:b/>
          <w:sz w:val="44"/>
        </w:rPr>
      </w:pPr>
    </w:p>
    <w:p>
      <w:pPr>
        <w:pStyle w:val="5"/>
        <w:ind w:left="600"/>
      </w:pPr>
      <w:r>
        <w:t>Integration</w:t>
      </w:r>
      <w:r>
        <w:rPr>
          <w:spacing w:val="-9"/>
        </w:rPr>
        <w:t xml:space="preserve"> </w:t>
      </w:r>
      <w:r>
        <w:t>testing:-</w:t>
      </w:r>
    </w:p>
    <w:p>
      <w:pPr>
        <w:pStyle w:val="10"/>
        <w:ind w:left="600" w:right="1235"/>
      </w:pPr>
      <w:r>
        <w:t>The second level of testing is called integration testing. In this, many classtested modules are</w:t>
      </w:r>
      <w:r>
        <w:rPr>
          <w:spacing w:val="1"/>
        </w:rPr>
        <w:t xml:space="preserve"> </w:t>
      </w:r>
      <w:r>
        <w:t>combined into subsystems, which are then tested. The goal here is to see if all the modules can</w:t>
      </w:r>
      <w:r>
        <w:rPr>
          <w:spacing w:val="-58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properly. 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identified</w:t>
      </w:r>
      <w:r>
        <w:rPr>
          <w:spacing w:val="-1"/>
        </w:rPr>
        <w:t xml:space="preserve"> </w:t>
      </w:r>
      <w:r>
        <w:t>and debugged.</w:t>
      </w:r>
    </w:p>
    <w:p>
      <w:pPr>
        <w:spacing w:before="219"/>
        <w:ind w:left="660" w:right="0" w:firstLine="0"/>
        <w:jc w:val="left"/>
        <w:rPr>
          <w:rFonts w:ascii="PMingLiU-ExtB" w:hAnsi="PMingLiU-ExtB"/>
          <w:sz w:val="30"/>
        </w:rPr>
      </w:pPr>
      <w:r>
        <w:rPr>
          <w:b/>
          <w:sz w:val="26"/>
        </w:rPr>
        <w:t>Test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case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basis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generation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bill</w:t>
      </w:r>
      <w:r>
        <w:rPr>
          <w:b/>
          <w:spacing w:val="-4"/>
          <w:sz w:val="26"/>
        </w:rPr>
        <w:t xml:space="preserve"> </w:t>
      </w:r>
      <w:r>
        <w:rPr>
          <w:rFonts w:ascii="PMingLiU-ExtB" w:hAnsi="PMingLiU-ExtB"/>
          <w:sz w:val="30"/>
        </w:rPr>
        <w:t>➖</w:t>
      </w:r>
    </w:p>
    <w:p>
      <w:pPr>
        <w:pStyle w:val="10"/>
        <w:rPr>
          <w:rFonts w:ascii="PMingLiU-ExtB"/>
          <w:sz w:val="20"/>
        </w:rPr>
      </w:pPr>
    </w:p>
    <w:p>
      <w:pPr>
        <w:pStyle w:val="10"/>
        <w:rPr>
          <w:rFonts w:ascii="PMingLiU-ExtB"/>
          <w:sz w:val="20"/>
        </w:rPr>
      </w:pPr>
    </w:p>
    <w:p>
      <w:pPr>
        <w:pStyle w:val="10"/>
        <w:rPr>
          <w:rFonts w:ascii="PMingLiU-ExtB"/>
          <w:sz w:val="14"/>
        </w:rPr>
      </w:pPr>
    </w:p>
    <w:tbl>
      <w:tblPr>
        <w:tblStyle w:val="9"/>
        <w:tblW w:w="0" w:type="auto"/>
        <w:tblInd w:w="6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0"/>
        <w:gridCol w:w="1860"/>
        <w:gridCol w:w="1860"/>
        <w:gridCol w:w="1860"/>
        <w:gridCol w:w="18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 w:hRule="atLeast"/>
        </w:trPr>
        <w:tc>
          <w:tcPr>
            <w:tcW w:w="1860" w:type="dxa"/>
          </w:tcPr>
          <w:p>
            <w:pPr>
              <w:pStyle w:val="13"/>
              <w:spacing w:before="101"/>
              <w:ind w:right="732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Function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860" w:type="dxa"/>
          </w:tcPr>
          <w:p>
            <w:pPr>
              <w:pStyle w:val="13"/>
              <w:spacing w:before="101"/>
              <w:rPr>
                <w:b/>
                <w:sz w:val="26"/>
              </w:rPr>
            </w:pPr>
            <w:r>
              <w:rPr>
                <w:b/>
                <w:sz w:val="26"/>
              </w:rPr>
              <w:t>Input</w:t>
            </w:r>
          </w:p>
        </w:tc>
        <w:tc>
          <w:tcPr>
            <w:tcW w:w="1860" w:type="dxa"/>
          </w:tcPr>
          <w:p>
            <w:pPr>
              <w:pStyle w:val="13"/>
              <w:spacing w:before="101"/>
              <w:ind w:right="695"/>
              <w:rPr>
                <w:b/>
                <w:sz w:val="26"/>
              </w:rPr>
            </w:pPr>
            <w:r>
              <w:rPr>
                <w:b/>
                <w:sz w:val="26"/>
              </w:rPr>
              <w:t>Expected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error</w:t>
            </w:r>
          </w:p>
        </w:tc>
        <w:tc>
          <w:tcPr>
            <w:tcW w:w="1860" w:type="dxa"/>
          </w:tcPr>
          <w:p>
            <w:pPr>
              <w:pStyle w:val="13"/>
              <w:spacing w:before="101"/>
              <w:rPr>
                <w:b/>
                <w:sz w:val="26"/>
              </w:rPr>
            </w:pPr>
            <w:r>
              <w:rPr>
                <w:b/>
                <w:sz w:val="26"/>
              </w:rPr>
              <w:t>Error</w:t>
            </w:r>
          </w:p>
        </w:tc>
        <w:tc>
          <w:tcPr>
            <w:tcW w:w="1860" w:type="dxa"/>
          </w:tcPr>
          <w:p>
            <w:pPr>
              <w:pStyle w:val="13"/>
              <w:spacing w:before="101"/>
              <w:rPr>
                <w:b/>
                <w:sz w:val="26"/>
              </w:rPr>
            </w:pPr>
            <w:r>
              <w:rPr>
                <w:b/>
                <w:sz w:val="26"/>
              </w:rPr>
              <w:t>Resolved</w:t>
            </w:r>
          </w:p>
        </w:tc>
      </w:tr>
    </w:tbl>
    <w:p>
      <w:pPr>
        <w:spacing w:after="0"/>
        <w:rPr>
          <w:sz w:val="26"/>
        </w:rPr>
        <w:sectPr>
          <w:pgSz w:w="11920" w:h="16840"/>
          <w:pgMar w:top="1360" w:right="260" w:bottom="280" w:left="720" w:header="720" w:footer="720" w:gutter="0"/>
          <w:cols w:space="720" w:num="1"/>
        </w:sectPr>
      </w:pPr>
    </w:p>
    <w:tbl>
      <w:tblPr>
        <w:tblStyle w:val="9"/>
        <w:tblW w:w="0" w:type="auto"/>
        <w:tblInd w:w="6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0"/>
        <w:gridCol w:w="1860"/>
        <w:gridCol w:w="1860"/>
        <w:gridCol w:w="1860"/>
        <w:gridCol w:w="18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9" w:hRule="atLeast"/>
        </w:trPr>
        <w:tc>
          <w:tcPr>
            <w:tcW w:w="1860" w:type="dxa"/>
          </w:tcPr>
          <w:p>
            <w:pPr>
              <w:pStyle w:val="13"/>
              <w:spacing w:before="95"/>
              <w:ind w:right="541"/>
              <w:rPr>
                <w:sz w:val="24"/>
              </w:rPr>
            </w:pPr>
            <w:r>
              <w:rPr>
                <w:sz w:val="24"/>
              </w:rPr>
              <w:t>Negative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searching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total bill</w:t>
            </w:r>
          </w:p>
        </w:tc>
        <w:tc>
          <w:tcPr>
            <w:tcW w:w="1860" w:type="dxa"/>
          </w:tcPr>
          <w:p>
            <w:pPr>
              <w:pStyle w:val="13"/>
              <w:spacing w:before="95"/>
              <w:ind w:right="201"/>
              <w:rPr>
                <w:sz w:val="24"/>
              </w:rPr>
            </w:pPr>
            <w:r>
              <w:rPr>
                <w:sz w:val="24"/>
              </w:rPr>
              <w:t>1234(meter no)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January(month)</w:t>
            </w:r>
          </w:p>
        </w:tc>
        <w:tc>
          <w:tcPr>
            <w:tcW w:w="1860" w:type="dxa"/>
          </w:tcPr>
          <w:p>
            <w:pPr>
              <w:pStyle w:val="13"/>
              <w:spacing w:before="95"/>
              <w:ind w:right="188"/>
              <w:rPr>
                <w:sz w:val="24"/>
              </w:rPr>
            </w:pPr>
            <w:r>
              <w:rPr>
                <w:sz w:val="24"/>
              </w:rPr>
              <w:t>Details seen but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 total bill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 not seen</w:t>
            </w:r>
          </w:p>
        </w:tc>
        <w:tc>
          <w:tcPr>
            <w:tcW w:w="1860" w:type="dxa"/>
          </w:tcPr>
          <w:p>
            <w:pPr>
              <w:pStyle w:val="13"/>
              <w:spacing w:before="95"/>
              <w:rPr>
                <w:sz w:val="24"/>
              </w:rPr>
            </w:pPr>
            <w:r>
              <w:rPr>
                <w:sz w:val="24"/>
              </w:rPr>
              <w:t>Output not seen</w:t>
            </w:r>
          </w:p>
        </w:tc>
        <w:tc>
          <w:tcPr>
            <w:tcW w:w="1860" w:type="dxa"/>
          </w:tcPr>
          <w:p>
            <w:pPr>
              <w:pStyle w:val="13"/>
              <w:spacing w:before="95"/>
              <w:rPr>
                <w:sz w:val="24"/>
              </w:rPr>
            </w:pPr>
            <w:r>
              <w:rPr>
                <w:sz w:val="24"/>
              </w:rPr>
              <w:t>Consume()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0" w:hRule="atLeast"/>
        </w:trPr>
        <w:tc>
          <w:tcPr>
            <w:tcW w:w="1860" w:type="dxa"/>
          </w:tcPr>
          <w:p>
            <w:pPr>
              <w:pStyle w:val="13"/>
              <w:spacing w:before="108"/>
              <w:ind w:right="541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searching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total bill</w:t>
            </w:r>
          </w:p>
        </w:tc>
        <w:tc>
          <w:tcPr>
            <w:tcW w:w="1860" w:type="dxa"/>
          </w:tcPr>
          <w:p>
            <w:pPr>
              <w:pStyle w:val="13"/>
              <w:spacing w:before="108"/>
              <w:ind w:right="201"/>
              <w:rPr>
                <w:sz w:val="24"/>
              </w:rPr>
            </w:pPr>
            <w:r>
              <w:rPr>
                <w:sz w:val="24"/>
              </w:rPr>
              <w:t>1234(meter no)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January(month)</w:t>
            </w:r>
          </w:p>
        </w:tc>
        <w:tc>
          <w:tcPr>
            <w:tcW w:w="1860" w:type="dxa"/>
          </w:tcPr>
          <w:p>
            <w:pPr>
              <w:pStyle w:val="13"/>
              <w:spacing w:before="108"/>
              <w:ind w:right="80"/>
              <w:rPr>
                <w:sz w:val="24"/>
              </w:rPr>
            </w:pPr>
            <w:r>
              <w:rPr>
                <w:sz w:val="24"/>
              </w:rPr>
              <w:t>Must display full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generated bill</w:t>
            </w:r>
          </w:p>
        </w:tc>
        <w:tc>
          <w:tcPr>
            <w:tcW w:w="1860" w:type="dxa"/>
          </w:tcPr>
          <w:p>
            <w:pPr>
              <w:pStyle w:val="13"/>
              <w:ind w:left="0"/>
              <w:rPr>
                <w:sz w:val="24"/>
              </w:rPr>
            </w:pPr>
          </w:p>
        </w:tc>
        <w:tc>
          <w:tcPr>
            <w:tcW w:w="1860" w:type="dxa"/>
          </w:tcPr>
          <w:p>
            <w:pPr>
              <w:pStyle w:val="13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40"/>
          <w:pgMar w:top="1360" w:right="260" w:bottom="280" w:left="720" w:header="720" w:footer="720" w:gutter="0"/>
          <w:cols w:space="720" w:num="1"/>
        </w:sectPr>
      </w:pPr>
    </w:p>
    <w:p>
      <w:pPr>
        <w:pStyle w:val="10"/>
        <w:spacing w:before="4"/>
        <w:rPr>
          <w:rFonts w:ascii="PMingLiU-ExtB"/>
          <w:sz w:val="14"/>
        </w:rPr>
      </w:pPr>
    </w:p>
    <w:p>
      <w:pPr>
        <w:spacing w:after="0"/>
        <w:rPr>
          <w:rFonts w:ascii="PMingLiU-ExtB"/>
          <w:sz w:val="14"/>
        </w:rPr>
        <w:sectPr>
          <w:pgSz w:w="11920" w:h="16840"/>
          <w:pgMar w:top="1600" w:right="260" w:bottom="280" w:left="720" w:header="720" w:footer="720" w:gutter="0"/>
          <w:cols w:space="720" w:num="1"/>
        </w:sectPr>
      </w:pPr>
    </w:p>
    <w:p>
      <w:pPr>
        <w:pStyle w:val="2"/>
        <w:ind w:right="462"/>
        <w:jc w:val="center"/>
      </w:pPr>
      <w:r>
        <w:t>Chapter-8</w:t>
      </w:r>
    </w:p>
    <w:p>
      <w:pPr>
        <w:pStyle w:val="12"/>
        <w:numPr>
          <w:ilvl w:val="0"/>
          <w:numId w:val="8"/>
        </w:numPr>
        <w:tabs>
          <w:tab w:val="left" w:pos="1050"/>
        </w:tabs>
        <w:spacing w:before="188" w:after="0" w:line="240" w:lineRule="auto"/>
        <w:ind w:left="1050" w:right="0" w:hanging="330"/>
        <w:jc w:val="left"/>
        <w:rPr>
          <w:b/>
          <w:sz w:val="32"/>
        </w:rPr>
      </w:pPr>
      <w:r>
        <w:rPr>
          <w:b/>
          <w:sz w:val="32"/>
        </w:rPr>
        <w:t>CONCLUSION</w:t>
      </w:r>
    </w:p>
    <w:p>
      <w:pPr>
        <w:pStyle w:val="10"/>
        <w:spacing w:before="171" w:line="316" w:lineRule="auto"/>
        <w:ind w:left="1230" w:right="1184"/>
        <w:jc w:val="both"/>
      </w:pPr>
      <w:r>
        <w:t>Usability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evaluation for the Electricity Online Bill Payment System, in order to ensure that the</w:t>
      </w:r>
      <w:r>
        <w:rPr>
          <w:spacing w:val="1"/>
        </w:rPr>
        <w:t xml:space="preserve"> </w:t>
      </w:r>
      <w:r>
        <w:t>intended users of the newly developed system can carry out the intended task effectively</w:t>
      </w:r>
      <w:r>
        <w:rPr>
          <w:spacing w:val="-57"/>
        </w:rPr>
        <w:t xml:space="preserve"> </w:t>
      </w:r>
      <w:r>
        <w:t>using real data so as to ascertain the acceptance of the system and operational efficiency.</w:t>
      </w:r>
      <w:r>
        <w:rPr>
          <w:spacing w:val="-57"/>
        </w:rPr>
        <w:t xml:space="preserve"> </w:t>
      </w:r>
      <w:r>
        <w:t>It caters for consumers’ bills and also enables the administrator to generate monthly</w:t>
      </w:r>
      <w:r>
        <w:rPr>
          <w:spacing w:val="1"/>
        </w:rPr>
        <w:t xml:space="preserve"> </w:t>
      </w:r>
      <w:r>
        <w:t>reports.</w:t>
      </w:r>
      <w:r>
        <w:rPr>
          <w:spacing w:val="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is possible for the administrator to know the consumers have made payment</w:t>
      </w:r>
      <w:r>
        <w:rPr>
          <w:spacing w:val="1"/>
        </w:rPr>
        <w:t xml:space="preserve"> </w:t>
      </w:r>
      <w:r>
        <w:t>in respect of their bills for the current month, thereby improving the billing accuracy,</w:t>
      </w:r>
      <w:r>
        <w:rPr>
          <w:spacing w:val="1"/>
        </w:rPr>
        <w:t xml:space="preserve"> </w:t>
      </w:r>
      <w:r>
        <w:t>reduce the consumption and workload on the Electricity Board employees or designated</w:t>
      </w:r>
      <w:r>
        <w:rPr>
          <w:spacing w:val="1"/>
        </w:rPr>
        <w:t xml:space="preserve"> </w:t>
      </w:r>
      <w:r>
        <w:t>staff., increase the velocity of electricity distribution, connection, tariff scheduling and</w:t>
      </w:r>
      <w:r>
        <w:rPr>
          <w:spacing w:val="1"/>
        </w:rPr>
        <w:t xml:space="preserve"> </w:t>
      </w:r>
      <w:r>
        <w:t>eliminates variation in bills based on market demand. The conceptual framework allows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adjustments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changes with time. It manages the</w:t>
      </w:r>
      <w:r>
        <w:rPr>
          <w:spacing w:val="1"/>
        </w:rPr>
        <w:t xml:space="preserve"> </w:t>
      </w:r>
      <w:r>
        <w:t>consumers’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validates their input with immediate notification centralized in</w:t>
      </w:r>
      <w:r>
        <w:rPr>
          <w:spacing w:val="1"/>
        </w:rPr>
        <w:t xml:space="preserve"> </w:t>
      </w:r>
      <w:r>
        <w:t>Electricity</w:t>
      </w:r>
      <w:r>
        <w:rPr>
          <w:spacing w:val="-1"/>
        </w:rPr>
        <w:t xml:space="preserve"> </w:t>
      </w:r>
      <w:r>
        <w:t>Board offices across the nation.</w:t>
      </w:r>
    </w:p>
    <w:p>
      <w:pPr>
        <w:spacing w:after="0" w:line="316" w:lineRule="auto"/>
        <w:jc w:val="both"/>
        <w:sectPr>
          <w:pgSz w:w="11920" w:h="16840"/>
          <w:pgMar w:top="1360" w:right="260" w:bottom="280" w:left="720" w:header="720" w:footer="720" w:gutter="0"/>
          <w:cols w:space="720" w:num="1"/>
        </w:sectPr>
      </w:pPr>
    </w:p>
    <w:p>
      <w:pPr>
        <w:pStyle w:val="2"/>
        <w:ind w:right="462"/>
        <w:jc w:val="center"/>
      </w:pPr>
      <w:r>
        <w:t>Chapter-9</w:t>
      </w:r>
    </w:p>
    <w:p>
      <w:pPr>
        <w:pStyle w:val="12"/>
        <w:numPr>
          <w:ilvl w:val="0"/>
          <w:numId w:val="8"/>
        </w:numPr>
        <w:tabs>
          <w:tab w:val="left" w:pos="1035"/>
        </w:tabs>
        <w:spacing w:before="188" w:after="0" w:line="240" w:lineRule="auto"/>
        <w:ind w:left="1035" w:right="0" w:hanging="315"/>
        <w:jc w:val="left"/>
        <w:rPr>
          <w:b/>
          <w:sz w:val="32"/>
        </w:rPr>
      </w:pPr>
      <w:r>
        <w:rPr>
          <w:b/>
          <w:sz w:val="32"/>
        </w:rPr>
        <w:t>FUTURE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ENHANCEMENTS</w:t>
      </w:r>
    </w:p>
    <w:p>
      <w:pPr>
        <w:pStyle w:val="10"/>
        <w:spacing w:before="253" w:line="276" w:lineRule="auto"/>
        <w:ind w:left="1140" w:right="1182" w:hanging="30"/>
        <w:jc w:val="both"/>
      </w:pPr>
      <w:r>
        <w:t>We have left all the options open so that if there is any other future requirement in the</w:t>
      </w:r>
      <w:r>
        <w:rPr>
          <w:spacing w:val="1"/>
        </w:rPr>
        <w:t xml:space="preserve"> </w:t>
      </w:r>
      <w:r>
        <w:t>system by the user for the enhancement of the system then it is possible to implement</w:t>
      </w:r>
      <w:r>
        <w:rPr>
          <w:spacing w:val="1"/>
        </w:rPr>
        <w:t xml:space="preserve"> </w:t>
      </w:r>
      <w:r>
        <w:t>them. We hope that the project will serve its purpose for which it is develop there by</w:t>
      </w:r>
      <w:r>
        <w:rPr>
          <w:spacing w:val="1"/>
        </w:rPr>
        <w:t xml:space="preserve"> </w:t>
      </w:r>
      <w:r>
        <w:t>underlining success of process.</w:t>
      </w:r>
    </w:p>
    <w:p>
      <w:pPr>
        <w:spacing w:after="0" w:line="276" w:lineRule="auto"/>
        <w:jc w:val="both"/>
        <w:sectPr>
          <w:pgSz w:w="11920" w:h="16840"/>
          <w:pgMar w:top="1360" w:right="260" w:bottom="280" w:left="720" w:header="720" w:footer="720" w:gutter="0"/>
          <w:cols w:space="720" w:num="1"/>
        </w:sectPr>
      </w:pPr>
    </w:p>
    <w:p>
      <w:pPr>
        <w:pStyle w:val="2"/>
        <w:ind w:right="102"/>
        <w:jc w:val="center"/>
      </w:pPr>
      <w:r>
        <w:t>BIBLIOGRAPHY</w:t>
      </w:r>
    </w:p>
    <w:p>
      <w:pPr>
        <w:pStyle w:val="10"/>
        <w:spacing w:before="2"/>
        <w:rPr>
          <w:b/>
          <w:sz w:val="40"/>
        </w:rPr>
      </w:pPr>
    </w:p>
    <w:p>
      <w:pPr>
        <w:pStyle w:val="12"/>
        <w:numPr>
          <w:ilvl w:val="1"/>
          <w:numId w:val="8"/>
        </w:numPr>
        <w:tabs>
          <w:tab w:val="left" w:pos="1799"/>
          <w:tab w:val="left" w:pos="1800"/>
        </w:tabs>
        <w:spacing w:before="0" w:after="0" w:line="240" w:lineRule="auto"/>
        <w:ind w:left="1800" w:right="0" w:hanging="360"/>
        <w:jc w:val="left"/>
        <w:rPr>
          <w:rFonts w:ascii="Arial MT" w:hAnsi="Arial MT"/>
          <w:sz w:val="24"/>
        </w:rPr>
      </w:pPr>
      <w:r>
        <w:rPr>
          <w:rFonts w:ascii="Roboto" w:hAnsi="Roboto"/>
          <w:sz w:val="24"/>
        </w:rPr>
        <w:t>Java: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The</w:t>
      </w:r>
      <w:r>
        <w:rPr>
          <w:rFonts w:ascii="Roboto" w:hAnsi="Roboto"/>
          <w:spacing w:val="-8"/>
          <w:sz w:val="24"/>
        </w:rPr>
        <w:t xml:space="preserve"> </w:t>
      </w:r>
      <w:r>
        <w:rPr>
          <w:rFonts w:ascii="Roboto" w:hAnsi="Roboto"/>
          <w:sz w:val="24"/>
        </w:rPr>
        <w:t>Complete</w:t>
      </w:r>
      <w:r>
        <w:rPr>
          <w:rFonts w:ascii="Roboto" w:hAnsi="Roboto"/>
          <w:spacing w:val="-8"/>
          <w:sz w:val="24"/>
        </w:rPr>
        <w:t xml:space="preserve"> </w:t>
      </w:r>
      <w:r>
        <w:rPr>
          <w:rFonts w:ascii="Roboto" w:hAnsi="Roboto"/>
          <w:sz w:val="24"/>
        </w:rPr>
        <w:t>Reference,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Eleventh</w:t>
      </w:r>
      <w:r>
        <w:rPr>
          <w:rFonts w:ascii="Roboto" w:hAnsi="Roboto"/>
          <w:spacing w:val="-8"/>
          <w:sz w:val="24"/>
        </w:rPr>
        <w:t xml:space="preserve"> </w:t>
      </w:r>
      <w:r>
        <w:rPr>
          <w:rFonts w:ascii="Roboto" w:hAnsi="Roboto"/>
          <w:sz w:val="24"/>
        </w:rPr>
        <w:t>Edition</w:t>
      </w:r>
    </w:p>
    <w:p>
      <w:pPr>
        <w:pStyle w:val="12"/>
        <w:numPr>
          <w:ilvl w:val="1"/>
          <w:numId w:val="8"/>
        </w:numPr>
        <w:tabs>
          <w:tab w:val="left" w:pos="1799"/>
          <w:tab w:val="left" w:pos="1800"/>
        </w:tabs>
        <w:spacing w:before="63" w:after="0" w:line="240" w:lineRule="auto"/>
        <w:ind w:left="1800" w:right="0" w:hanging="360"/>
        <w:jc w:val="left"/>
        <w:rPr>
          <w:rFonts w:ascii="Arial MT" w:hAnsi="Arial MT"/>
          <w:sz w:val="24"/>
        </w:rPr>
      </w:pPr>
      <w:r>
        <w:fldChar w:fldCharType="begin"/>
      </w:r>
      <w:r>
        <w:instrText xml:space="preserve"> HYPERLINK "http://www.w3schools.com/" \h </w:instrText>
      </w:r>
      <w:r>
        <w:fldChar w:fldCharType="separate"/>
      </w:r>
      <w:r>
        <w:rPr>
          <w:sz w:val="24"/>
        </w:rPr>
        <w:t>https://www.w3schools.com</w:t>
      </w:r>
      <w:r>
        <w:rPr>
          <w:sz w:val="24"/>
        </w:rPr>
        <w:fldChar w:fldCharType="end"/>
      </w:r>
    </w:p>
    <w:p>
      <w:pPr>
        <w:pStyle w:val="12"/>
        <w:numPr>
          <w:ilvl w:val="1"/>
          <w:numId w:val="8"/>
        </w:numPr>
        <w:tabs>
          <w:tab w:val="left" w:pos="1799"/>
          <w:tab w:val="left" w:pos="1800"/>
        </w:tabs>
        <w:spacing w:before="162" w:after="0" w:line="240" w:lineRule="auto"/>
        <w:ind w:left="1800" w:right="0" w:hanging="360"/>
        <w:jc w:val="left"/>
        <w:rPr>
          <w:rFonts w:ascii="Arial MT" w:hAnsi="Arial MT"/>
          <w:sz w:val="24"/>
        </w:rPr>
      </w:pPr>
      <w:r>
        <w:fldChar w:fldCharType="begin"/>
      </w:r>
      <w:r>
        <w:instrText xml:space="preserve"> HYPERLINK "https://geeksofgeeks.com/java" \h </w:instrText>
      </w:r>
      <w:r>
        <w:fldChar w:fldCharType="separate"/>
      </w:r>
      <w:r>
        <w:rPr>
          <w:rFonts w:ascii="Arial MT" w:hAnsi="Arial MT"/>
          <w:color w:val="1154CC"/>
          <w:sz w:val="22"/>
          <w:u w:val="thick" w:color="1154CC"/>
        </w:rPr>
        <w:t>https://GeeksofGeeks.com/java</w:t>
      </w:r>
      <w:r>
        <w:rPr>
          <w:rFonts w:ascii="Arial MT" w:hAnsi="Arial MT"/>
          <w:color w:val="1154CC"/>
          <w:sz w:val="22"/>
          <w:u w:val="thick" w:color="1154CC"/>
        </w:rPr>
        <w:fldChar w:fldCharType="end"/>
      </w:r>
    </w:p>
    <w:p>
      <w:pPr>
        <w:pStyle w:val="10"/>
        <w:spacing w:before="6"/>
        <w:rPr>
          <w:rFonts w:ascii="Arial MT"/>
          <w:sz w:val="25"/>
        </w:rPr>
      </w:pPr>
    </w:p>
    <w:p>
      <w:pPr>
        <w:pStyle w:val="12"/>
        <w:numPr>
          <w:ilvl w:val="1"/>
          <w:numId w:val="8"/>
        </w:numPr>
        <w:tabs>
          <w:tab w:val="left" w:pos="1799"/>
          <w:tab w:val="left" w:pos="1800"/>
        </w:tabs>
        <w:spacing w:before="0" w:after="0" w:line="240" w:lineRule="auto"/>
        <w:ind w:left="1800" w:right="0" w:hanging="360"/>
        <w:jc w:val="left"/>
        <w:rPr>
          <w:rFonts w:ascii="Arial MT" w:hAnsi="Arial MT"/>
          <w:color w:val="0000FF"/>
          <w:sz w:val="22"/>
        </w:rPr>
      </w:pPr>
      <w:r>
        <w:fldChar w:fldCharType="begin"/>
      </w:r>
      <w:r>
        <w:instrText xml:space="preserve"> HYPERLINK "https://chatopenai.com/" \h </w:instrText>
      </w:r>
      <w:r>
        <w:fldChar w:fldCharType="separate"/>
      </w:r>
      <w:r>
        <w:rPr>
          <w:rFonts w:ascii="Arial MT" w:hAnsi="Arial MT"/>
          <w:color w:val="1154CC"/>
          <w:sz w:val="22"/>
          <w:u w:val="thick" w:color="1154CC"/>
        </w:rPr>
        <w:t>https://chatopenAi.com</w:t>
      </w:r>
      <w:r>
        <w:rPr>
          <w:rFonts w:ascii="Arial MT" w:hAnsi="Arial MT"/>
          <w:color w:val="1154CC"/>
          <w:sz w:val="22"/>
          <w:u w:val="thick" w:color="1154CC"/>
        </w:rPr>
        <w:fldChar w:fldCharType="end"/>
      </w:r>
    </w:p>
    <w:p>
      <w:pPr>
        <w:pStyle w:val="10"/>
        <w:spacing w:before="10"/>
        <w:rPr>
          <w:rFonts w:ascii="Arial MT"/>
          <w:sz w:val="25"/>
        </w:rPr>
      </w:pPr>
    </w:p>
    <w:p>
      <w:pPr>
        <w:pStyle w:val="12"/>
        <w:numPr>
          <w:ilvl w:val="1"/>
          <w:numId w:val="8"/>
        </w:numPr>
        <w:tabs>
          <w:tab w:val="left" w:pos="1799"/>
          <w:tab w:val="left" w:pos="1800"/>
        </w:tabs>
        <w:spacing w:before="0" w:after="0" w:line="240" w:lineRule="auto"/>
        <w:ind w:left="1800" w:right="0" w:hanging="360"/>
        <w:jc w:val="left"/>
        <w:rPr>
          <w:rFonts w:ascii="Arial MT" w:hAnsi="Arial MT"/>
          <w:color w:val="0000FF"/>
          <w:sz w:val="22"/>
        </w:rPr>
      </w:pPr>
      <w:r>
        <w:rPr>
          <w:rFonts w:ascii="Arial MT" w:hAnsi="Arial MT"/>
          <w:color w:val="0000FF"/>
          <w:sz w:val="22"/>
        </w:rPr>
        <w:t>youtube-</w:t>
      </w:r>
      <w:r>
        <w:rPr>
          <w:rFonts w:ascii="Arial MT" w:hAnsi="Arial MT"/>
          <w:color w:val="0000FF"/>
          <w:spacing w:val="-11"/>
          <w:sz w:val="22"/>
        </w:rPr>
        <w:t xml:space="preserve"> </w:t>
      </w:r>
      <w:r>
        <w:rPr>
          <w:rFonts w:ascii="Arial MT" w:hAnsi="Arial MT"/>
          <w:color w:val="0000FF"/>
          <w:sz w:val="22"/>
        </w:rPr>
        <w:t>Apna</w:t>
      </w:r>
      <w:r>
        <w:rPr>
          <w:rFonts w:ascii="Arial MT" w:hAnsi="Arial MT"/>
          <w:color w:val="0000FF"/>
          <w:spacing w:val="-11"/>
          <w:sz w:val="22"/>
        </w:rPr>
        <w:t xml:space="preserve"> </w:t>
      </w:r>
      <w:r>
        <w:rPr>
          <w:rFonts w:ascii="Arial MT" w:hAnsi="Arial MT"/>
          <w:color w:val="0000FF"/>
          <w:sz w:val="22"/>
        </w:rPr>
        <w:t>college,</w:t>
      </w:r>
      <w:r>
        <w:rPr>
          <w:rFonts w:ascii="Arial MT" w:hAnsi="Arial MT"/>
          <w:color w:val="0000FF"/>
          <w:spacing w:val="-11"/>
          <w:sz w:val="22"/>
        </w:rPr>
        <w:t xml:space="preserve"> </w:t>
      </w:r>
      <w:r>
        <w:rPr>
          <w:rFonts w:ascii="Arial MT" w:hAnsi="Arial MT"/>
          <w:color w:val="0000FF"/>
          <w:sz w:val="22"/>
        </w:rPr>
        <w:t>Coding</w:t>
      </w:r>
      <w:r>
        <w:rPr>
          <w:rFonts w:ascii="Arial MT" w:hAnsi="Arial MT"/>
          <w:color w:val="0000FF"/>
          <w:spacing w:val="-11"/>
          <w:sz w:val="22"/>
        </w:rPr>
        <w:t xml:space="preserve"> </w:t>
      </w:r>
      <w:r>
        <w:rPr>
          <w:rFonts w:ascii="Arial MT" w:hAnsi="Arial MT"/>
          <w:color w:val="0000FF"/>
          <w:sz w:val="22"/>
        </w:rPr>
        <w:t>Wallah</w:t>
      </w:r>
      <w:r>
        <w:rPr>
          <w:rFonts w:ascii="Arial MT" w:hAnsi="Arial MT"/>
          <w:color w:val="0000FF"/>
          <w:spacing w:val="-11"/>
          <w:sz w:val="22"/>
        </w:rPr>
        <w:t xml:space="preserve"> </w:t>
      </w:r>
      <w:r>
        <w:rPr>
          <w:rFonts w:ascii="Arial MT" w:hAnsi="Arial MT"/>
          <w:color w:val="0000FF"/>
          <w:sz w:val="22"/>
        </w:rPr>
        <w:t>sir</w:t>
      </w:r>
    </w:p>
    <w:sectPr>
      <w:pgSz w:w="11920" w:h="16840"/>
      <w:pgMar w:top="1360" w:right="26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3"/>
      <w:numFmt w:val="decimal"/>
      <w:lvlText w:val="%1"/>
      <w:lvlJc w:val="left"/>
      <w:pPr>
        <w:ind w:left="1260" w:hanging="54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260" w:hanging="54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32"/>
        <w:szCs w:val="32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132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2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●"/>
      <w:lvlJc w:val="left"/>
      <w:pPr>
        <w:ind w:left="1320" w:hanging="360"/>
      </w:pPr>
      <w:rPr>
        <w:rFonts w:hint="default" w:ascii="Arial MT" w:hAnsi="Arial MT" w:eastAsia="Arial MT" w:cs="Arial MT"/>
        <w:color w:val="4B5866"/>
        <w:w w:val="6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1440" w:hanging="7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440" w:hanging="7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710" w:hanging="63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6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3" w:hanging="6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17" w:hanging="6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2" w:hanging="6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66" w:hanging="6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91" w:hanging="63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4">
    <w:nsid w:val="0248C179"/>
    <w:multiLevelType w:val="multilevel"/>
    <w:tmpl w:val="0248C179"/>
    <w:lvl w:ilvl="0" w:tentative="0">
      <w:start w:val="7"/>
      <w:numFmt w:val="decimal"/>
      <w:lvlText w:val="%1"/>
      <w:lvlJc w:val="left"/>
      <w:pPr>
        <w:ind w:left="1410" w:hanging="70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410" w:hanging="705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1410" w:hanging="705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54" w:hanging="14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93" w:hanging="1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1" w:hanging="1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8" w:hanging="1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66" w:hanging="1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24" w:hanging="145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46" w:hanging="247"/>
        <w:jc w:val="left"/>
      </w:pPr>
      <w:rPr>
        <w:rFonts w:hint="default"/>
        <w:spacing w:val="-1"/>
        <w:w w:val="98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2040" w:hanging="360"/>
      </w:pPr>
      <w:rPr>
        <w:rFonts w:hint="default"/>
        <w:w w:val="6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4"/>
      <w:numFmt w:val="decimal"/>
      <w:lvlText w:val="%1"/>
      <w:lvlJc w:val="left"/>
      <w:pPr>
        <w:ind w:left="1290" w:hanging="57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290" w:hanging="57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32"/>
        <w:szCs w:val="32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2145" w:hanging="705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95" w:hanging="70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3" w:hanging="7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51" w:hanging="7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28" w:hanging="7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06" w:hanging="7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4" w:hanging="705"/>
      </w:pPr>
      <w:rPr>
        <w:rFonts w:hint="default"/>
        <w:lang w:val="en-US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2"/>
      <w:numFmt w:val="decimal"/>
      <w:lvlText w:val="%1"/>
      <w:lvlJc w:val="left"/>
      <w:pPr>
        <w:ind w:left="1440" w:hanging="7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440" w:hanging="7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32"/>
        <w:szCs w:val="32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1785" w:hanging="70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0" w:hanging="70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0" w:hanging="7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0" w:hanging="7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0" w:hanging="7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0" w:hanging="7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60" w:hanging="705"/>
      </w:pPr>
      <w:rPr>
        <w:rFonts w:hint="default"/>
        <w:lang w:val="en-US" w:eastAsia="en-US" w:bidi="ar-SA"/>
      </w:rPr>
    </w:lvl>
  </w:abstractNum>
  <w:abstractNum w:abstractNumId="8">
    <w:nsid w:val="72183CF9"/>
    <w:multiLevelType w:val="multilevel"/>
    <w:tmpl w:val="72183CF9"/>
    <w:lvl w:ilvl="0" w:tentative="0">
      <w:start w:val="6"/>
      <w:numFmt w:val="decimal"/>
      <w:lvlText w:val="%1."/>
      <w:lvlJc w:val="left"/>
      <w:pPr>
        <w:ind w:left="1050" w:hanging="33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1800" w:hanging="360"/>
      </w:pPr>
      <w:rPr>
        <w:rFonts w:hint="default"/>
        <w:w w:val="6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CC91C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440" w:hanging="360"/>
      <w:outlineLvl w:val="2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58"/>
      <w:ind w:left="2775"/>
      <w:outlineLvl w:val="3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2160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6">
    <w:name w:val="heading 5"/>
    <w:basedOn w:val="1"/>
    <w:next w:val="1"/>
    <w:qFormat/>
    <w:uiPriority w:val="1"/>
    <w:pPr>
      <w:ind w:left="720"/>
      <w:outlineLvl w:val="5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paragraph" w:styleId="7">
    <w:name w:val="heading 6"/>
    <w:basedOn w:val="1"/>
    <w:next w:val="1"/>
    <w:qFormat/>
    <w:uiPriority w:val="1"/>
    <w:pPr>
      <w:spacing w:before="90"/>
      <w:ind w:left="765"/>
      <w:outlineLvl w:val="6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144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pPr>
      <w:ind w:left="8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2023-12-22T17:41:00Z</dcterms:created>
  <dc:creator>aksha</dc:creator>
  <cp:lastModifiedBy>aksha</cp:lastModifiedBy>
  <dcterms:modified xsi:type="dcterms:W3CDTF">2023-12-22T17:47:20Z</dcterms:modified>
  <dc:title>Nitesh_project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47F672031DF343978508F14022C1EF55</vt:lpwstr>
  </property>
</Properties>
</file>